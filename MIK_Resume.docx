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FCA84" w14:textId="77777777" w:rsidR="0021331A" w:rsidRPr="00450EAF" w:rsidRDefault="0021331A" w:rsidP="003C3905">
      <w:pPr>
        <w:jc w:val="center"/>
        <w:rPr>
          <w:rFonts w:ascii="Arial" w:hAnsi="Arial" w:cs="Arial"/>
          <w:sz w:val="24"/>
          <w:szCs w:val="24"/>
        </w:rPr>
      </w:pPr>
      <w:r w:rsidRPr="00450EAF"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651B3AD" wp14:editId="6766D69A">
                <wp:simplePos x="0" y="0"/>
                <wp:positionH relativeFrom="column">
                  <wp:posOffset>3175</wp:posOffset>
                </wp:positionH>
                <wp:positionV relativeFrom="paragraph">
                  <wp:posOffset>365760</wp:posOffset>
                </wp:positionV>
                <wp:extent cx="62179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3BDD8C" id="Straight Connector 1" o:spid="_x0000_s1026" style="position:absolute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28.8pt" to="489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" strokecolor="#142440" strokeweight=".5pt"/>
            </w:pict>
          </mc:Fallback>
        </mc:AlternateContent>
      </w:r>
      <w:r w:rsidR="00410D8F" w:rsidRPr="00450EAF">
        <w:rPr>
          <w:rFonts w:ascii="Arial" w:hAnsi="Arial" w:cs="Arial"/>
          <w:sz w:val="24"/>
          <w:szCs w:val="24"/>
        </w:rPr>
        <w:t>Mohammad Imad Khan</w:t>
      </w:r>
      <w:r w:rsidR="003C3905" w:rsidRPr="00450EAF">
        <w:rPr>
          <w:rFonts w:ascii="Arial" w:hAnsi="Arial" w:cs="Arial"/>
          <w:sz w:val="24"/>
          <w:szCs w:val="24"/>
        </w:rPr>
        <w:br/>
      </w:r>
    </w:p>
    <w:p w14:paraId="6478FA59" w14:textId="77777777" w:rsidR="00827D7D" w:rsidRPr="00450EAF" w:rsidRDefault="00B80FDD" w:rsidP="00827D7D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450EAF">
        <w:rPr>
          <w:rFonts w:ascii="Arial" w:hAnsi="Arial" w:cs="Arial"/>
          <w:sz w:val="20"/>
          <w:szCs w:val="20"/>
        </w:rPr>
        <w:t xml:space="preserve">• </w:t>
      </w:r>
      <w:r w:rsidR="004C0602" w:rsidRPr="00450EAF">
        <w:rPr>
          <w:rFonts w:ascii="Arial" w:hAnsi="Arial" w:cs="Arial"/>
          <w:sz w:val="20"/>
          <w:szCs w:val="20"/>
        </w:rPr>
        <w:t>Aligarh, UP, 202002</w:t>
      </w:r>
      <w:r w:rsidR="0021331A" w:rsidRPr="00450EAF">
        <w:rPr>
          <w:rFonts w:ascii="Arial" w:hAnsi="Arial" w:cs="Arial"/>
          <w:sz w:val="20"/>
          <w:szCs w:val="20"/>
        </w:rPr>
        <w:t xml:space="preserve"> • </w:t>
      </w:r>
      <w:r w:rsidR="004C0602" w:rsidRPr="00450EAF">
        <w:rPr>
          <w:rFonts w:ascii="Arial" w:hAnsi="Arial" w:cs="Arial"/>
          <w:sz w:val="20"/>
          <w:szCs w:val="20"/>
        </w:rPr>
        <w:t>+9</w:t>
      </w:r>
      <w:r w:rsidR="00410D8F" w:rsidRPr="00450EAF">
        <w:rPr>
          <w:rFonts w:ascii="Arial" w:hAnsi="Arial" w:cs="Arial"/>
          <w:sz w:val="20"/>
          <w:szCs w:val="20"/>
        </w:rPr>
        <w:t>65 99684723</w:t>
      </w:r>
    </w:p>
    <w:p w14:paraId="102924B7" w14:textId="77777777" w:rsidR="0021331A" w:rsidRDefault="00827D7D" w:rsidP="00827D7D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450EAF">
        <w:rPr>
          <w:rFonts w:ascii="Arial" w:hAnsi="Arial" w:cs="Arial"/>
          <w:sz w:val="20"/>
          <w:szCs w:val="20"/>
        </w:rPr>
        <w:t xml:space="preserve">• </w:t>
      </w:r>
      <w:r w:rsidR="00410D8F" w:rsidRPr="00450EAF">
        <w:rPr>
          <w:rFonts w:ascii="Arial" w:hAnsi="Arial" w:cs="Arial"/>
          <w:sz w:val="20"/>
          <w:szCs w:val="20"/>
        </w:rPr>
        <w:t>1999imad@gmail.com</w:t>
      </w:r>
      <w:r w:rsidR="00EA395D" w:rsidRPr="00450EAF">
        <w:rPr>
          <w:rFonts w:ascii="Arial" w:hAnsi="Arial" w:cs="Arial"/>
          <w:sz w:val="20"/>
          <w:szCs w:val="20"/>
        </w:rPr>
        <w:t xml:space="preserve"> •</w:t>
      </w:r>
      <w:r w:rsidRPr="00450EAF">
        <w:rPr>
          <w:rFonts w:ascii="Arial" w:hAnsi="Arial" w:cs="Arial"/>
          <w:sz w:val="20"/>
          <w:szCs w:val="20"/>
        </w:rPr>
        <w:t xml:space="preserve"> </w:t>
      </w:r>
      <w:r w:rsidR="004C0602" w:rsidRPr="00450EAF">
        <w:rPr>
          <w:rFonts w:ascii="Arial" w:hAnsi="Arial" w:cs="Arial"/>
          <w:sz w:val="20"/>
          <w:szCs w:val="20"/>
        </w:rPr>
        <w:t>linkedin.com/in/</w:t>
      </w:r>
      <w:proofErr w:type="spellStart"/>
      <w:r w:rsidR="00410D8F" w:rsidRPr="00450EAF">
        <w:rPr>
          <w:rFonts w:ascii="Arial" w:hAnsi="Arial" w:cs="Arial"/>
          <w:sz w:val="20"/>
          <w:szCs w:val="20"/>
        </w:rPr>
        <w:t>mohammad</w:t>
      </w:r>
      <w:proofErr w:type="spellEnd"/>
      <w:r w:rsidR="00410D8F" w:rsidRPr="00450EAF">
        <w:rPr>
          <w:rFonts w:ascii="Arial" w:hAnsi="Arial" w:cs="Arial"/>
          <w:sz w:val="20"/>
          <w:szCs w:val="20"/>
        </w:rPr>
        <w:t>-</w:t>
      </w:r>
      <w:proofErr w:type="spellStart"/>
      <w:r w:rsidR="00410D8F" w:rsidRPr="00450EAF">
        <w:rPr>
          <w:rFonts w:ascii="Arial" w:hAnsi="Arial" w:cs="Arial"/>
          <w:sz w:val="20"/>
          <w:szCs w:val="20"/>
        </w:rPr>
        <w:t>imad</w:t>
      </w:r>
      <w:proofErr w:type="spellEnd"/>
      <w:r w:rsidR="00410D8F" w:rsidRPr="00450EAF">
        <w:rPr>
          <w:rFonts w:ascii="Arial" w:hAnsi="Arial" w:cs="Arial"/>
          <w:sz w:val="20"/>
          <w:szCs w:val="20"/>
        </w:rPr>
        <w:t>-khan</w:t>
      </w:r>
      <w:r w:rsidR="004C0602" w:rsidRPr="00450EAF">
        <w:rPr>
          <w:rFonts w:ascii="Arial" w:hAnsi="Arial" w:cs="Arial"/>
          <w:sz w:val="20"/>
          <w:szCs w:val="20"/>
        </w:rPr>
        <w:t>/</w:t>
      </w:r>
    </w:p>
    <w:p w14:paraId="1572480A" w14:textId="77777777" w:rsidR="00450EAF" w:rsidRDefault="00450EAF" w:rsidP="00827D7D">
      <w:pPr>
        <w:spacing w:after="0"/>
        <w:jc w:val="center"/>
        <w:rPr>
          <w:rFonts w:ascii="Arial" w:hAnsi="Arial" w:cs="Arial"/>
          <w:sz w:val="20"/>
          <w:szCs w:val="20"/>
        </w:rPr>
      </w:pPr>
    </w:p>
    <w:p w14:paraId="5C426D04" w14:textId="77777777" w:rsidR="00450EAF" w:rsidRDefault="00450EAF" w:rsidP="00450EAF">
      <w:pPr>
        <w:spacing w:after="0"/>
        <w:rPr>
          <w:rFonts w:ascii="Arial" w:hAnsi="Arial" w:cs="Arial"/>
          <w:sz w:val="20"/>
          <w:szCs w:val="20"/>
        </w:rPr>
      </w:pPr>
    </w:p>
    <w:p w14:paraId="7B5D13EE" w14:textId="77777777" w:rsidR="00450EAF" w:rsidRPr="00450EAF" w:rsidRDefault="00F969F2" w:rsidP="006953B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OBJECTIVE</w:t>
      </w:r>
    </w:p>
    <w:p w14:paraId="3CD29DBA" w14:textId="77777777" w:rsidR="00450EAF" w:rsidRPr="00F969F2" w:rsidRDefault="00450EAF" w:rsidP="006953B4">
      <w:pPr>
        <w:spacing w:after="0"/>
        <w:jc w:val="both"/>
        <w:rPr>
          <w:sz w:val="20"/>
          <w:szCs w:val="20"/>
        </w:rPr>
      </w:pPr>
      <w:r w:rsidRPr="00FB0F42"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43BB38" wp14:editId="1472350E">
                <wp:simplePos x="0" y="0"/>
                <wp:positionH relativeFrom="margin">
                  <wp:posOffset>9525</wp:posOffset>
                </wp:positionH>
                <wp:positionV relativeFrom="paragraph">
                  <wp:posOffset>76835</wp:posOffset>
                </wp:positionV>
                <wp:extent cx="6217920" cy="0"/>
                <wp:effectExtent l="0" t="0" r="0" b="0"/>
                <wp:wrapNone/>
                <wp:docPr id="81703454" name="Straight Connector 81703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AFB1EB" id="Straight Connector 8170345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75pt,6.05pt" to="490.3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" strokecolor="#142440" strokeweight=".5pt">
                <w10:wrap anchorx="margin"/>
              </v:line>
            </w:pict>
          </mc:Fallback>
        </mc:AlternateContent>
      </w:r>
    </w:p>
    <w:p w14:paraId="76F9C39B" w14:textId="77777777" w:rsidR="00450EAF" w:rsidRDefault="00FE3229" w:rsidP="006953B4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Recent </w:t>
      </w:r>
      <w:r w:rsidR="002A3B7D">
        <w:rPr>
          <w:rFonts w:ascii="Arial" w:hAnsi="Arial" w:cs="Arial"/>
          <w:sz w:val="20"/>
          <w:szCs w:val="20"/>
        </w:rPr>
        <w:t xml:space="preserve">EMU </w:t>
      </w:r>
      <w:r>
        <w:rPr>
          <w:rFonts w:ascii="Arial" w:hAnsi="Arial" w:cs="Arial"/>
          <w:sz w:val="20"/>
          <w:szCs w:val="20"/>
        </w:rPr>
        <w:t xml:space="preserve">college graduate </w:t>
      </w:r>
      <w:r w:rsidR="002A3B7D">
        <w:rPr>
          <w:rFonts w:ascii="Arial" w:hAnsi="Arial" w:cs="Arial"/>
          <w:sz w:val="20"/>
          <w:szCs w:val="20"/>
        </w:rPr>
        <w:t xml:space="preserve">with strong academic </w:t>
      </w:r>
      <w:r>
        <w:rPr>
          <w:rFonts w:ascii="Arial" w:hAnsi="Arial" w:cs="Arial"/>
          <w:sz w:val="20"/>
          <w:szCs w:val="20"/>
        </w:rPr>
        <w:t xml:space="preserve">knowledge and </w:t>
      </w:r>
      <w:r w:rsidR="002A3B7D">
        <w:rPr>
          <w:rFonts w:ascii="Arial" w:hAnsi="Arial" w:cs="Arial"/>
          <w:sz w:val="20"/>
          <w:szCs w:val="20"/>
        </w:rPr>
        <w:t>passion for data science and analytics. Seeking a</w:t>
      </w:r>
      <w:r w:rsidR="00BD59F9">
        <w:rPr>
          <w:rFonts w:ascii="Arial" w:hAnsi="Arial" w:cs="Arial"/>
          <w:sz w:val="20"/>
          <w:szCs w:val="20"/>
        </w:rPr>
        <w:t>n</w:t>
      </w:r>
      <w:r w:rsidR="00D71B15">
        <w:rPr>
          <w:rFonts w:ascii="Arial" w:hAnsi="Arial" w:cs="Arial"/>
          <w:sz w:val="20"/>
          <w:szCs w:val="20"/>
        </w:rPr>
        <w:t xml:space="preserve"> </w:t>
      </w:r>
      <w:r w:rsidR="002A3B7D">
        <w:rPr>
          <w:rFonts w:ascii="Arial" w:hAnsi="Arial" w:cs="Arial"/>
          <w:sz w:val="20"/>
          <w:szCs w:val="20"/>
        </w:rPr>
        <w:t xml:space="preserve">entry-level position to develop </w:t>
      </w:r>
      <w:r w:rsidR="00D71B15">
        <w:rPr>
          <w:rFonts w:ascii="Arial" w:hAnsi="Arial" w:cs="Arial"/>
          <w:sz w:val="20"/>
          <w:szCs w:val="20"/>
        </w:rPr>
        <w:t xml:space="preserve">and leverage my skills in Python, </w:t>
      </w:r>
      <w:proofErr w:type="gramStart"/>
      <w:r w:rsidR="00D71B15">
        <w:rPr>
          <w:rFonts w:ascii="Arial" w:hAnsi="Arial" w:cs="Arial"/>
          <w:sz w:val="20"/>
          <w:szCs w:val="20"/>
        </w:rPr>
        <w:t>SQL</w:t>
      </w:r>
      <w:proofErr w:type="gramEnd"/>
      <w:r w:rsidR="00D71B15">
        <w:rPr>
          <w:rFonts w:ascii="Arial" w:hAnsi="Arial" w:cs="Arial"/>
          <w:sz w:val="20"/>
          <w:szCs w:val="20"/>
        </w:rPr>
        <w:t xml:space="preserve"> and Data Visualization to contribute to </w:t>
      </w:r>
      <w:r w:rsidR="00B773F2">
        <w:rPr>
          <w:rFonts w:ascii="Arial" w:hAnsi="Arial" w:cs="Arial"/>
          <w:sz w:val="20"/>
          <w:szCs w:val="20"/>
        </w:rPr>
        <w:t>innovative projects</w:t>
      </w:r>
      <w:r w:rsidR="00D71B15">
        <w:rPr>
          <w:rFonts w:ascii="Arial" w:hAnsi="Arial" w:cs="Arial"/>
          <w:sz w:val="20"/>
          <w:szCs w:val="20"/>
        </w:rPr>
        <w:t>.</w:t>
      </w:r>
    </w:p>
    <w:p w14:paraId="66D205BF" w14:textId="77777777" w:rsidR="00450EAF" w:rsidRPr="00450EAF" w:rsidRDefault="00450EAF" w:rsidP="00F969F2">
      <w:pPr>
        <w:spacing w:after="0"/>
        <w:rPr>
          <w:rFonts w:ascii="Arial" w:hAnsi="Arial" w:cs="Arial"/>
          <w:sz w:val="20"/>
          <w:szCs w:val="20"/>
        </w:rPr>
      </w:pPr>
    </w:p>
    <w:p w14:paraId="223354B8" w14:textId="77777777" w:rsidR="00FB0F42" w:rsidRPr="00450EAF" w:rsidRDefault="00450EAF" w:rsidP="00FB0F4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br/>
      </w:r>
      <w:r w:rsidR="00410D8F" w:rsidRPr="00450EAF">
        <w:rPr>
          <w:rFonts w:ascii="Arial" w:hAnsi="Arial" w:cs="Arial"/>
          <w:b/>
          <w:sz w:val="24"/>
          <w:szCs w:val="24"/>
        </w:rPr>
        <w:t>EDUCATION</w:t>
      </w:r>
    </w:p>
    <w:p w14:paraId="2645D2A3" w14:textId="77777777" w:rsidR="00FB0F42" w:rsidRPr="00450EAF" w:rsidRDefault="00FB0F42" w:rsidP="00FB0F42">
      <w:pPr>
        <w:spacing w:after="0"/>
        <w:rPr>
          <w:sz w:val="20"/>
          <w:szCs w:val="20"/>
        </w:rPr>
      </w:pPr>
      <w:r w:rsidRPr="00FB0F42"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6A082A" wp14:editId="0AC8284D">
                <wp:simplePos x="0" y="0"/>
                <wp:positionH relativeFrom="margin">
                  <wp:posOffset>9525</wp:posOffset>
                </wp:positionH>
                <wp:positionV relativeFrom="paragraph">
                  <wp:posOffset>76835</wp:posOffset>
                </wp:positionV>
                <wp:extent cx="62179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9FCA63" id="Straight Connector 6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75pt,6.05pt" to="490.3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" strokecolor="#142440" strokeweight=".5pt">
                <w10:wrap anchorx="margin"/>
              </v:line>
            </w:pict>
          </mc:Fallback>
        </mc:AlternateContent>
      </w:r>
    </w:p>
    <w:p w14:paraId="5FAE8F1B" w14:textId="77777777" w:rsidR="00450EAF" w:rsidRPr="00450EAF" w:rsidRDefault="00410D8F" w:rsidP="00074A52">
      <w:pPr>
        <w:pStyle w:val="ListParagraph"/>
        <w:numPr>
          <w:ilvl w:val="0"/>
          <w:numId w:val="28"/>
        </w:numPr>
        <w:spacing w:after="0"/>
        <w:ind w:left="360"/>
        <w:jc w:val="both"/>
        <w:outlineLvl w:val="0"/>
        <w:rPr>
          <w:rFonts w:ascii="Arial" w:eastAsia="Times New Roman" w:hAnsi="Arial" w:cs="Arial"/>
          <w:sz w:val="20"/>
          <w:szCs w:val="20"/>
        </w:rPr>
      </w:pPr>
      <w:r w:rsidRPr="00450EAF">
        <w:rPr>
          <w:rFonts w:ascii="Arial" w:eastAsia="Times New Roman" w:hAnsi="Arial" w:cs="Arial"/>
          <w:b/>
          <w:bCs/>
          <w:sz w:val="20"/>
          <w:szCs w:val="20"/>
        </w:rPr>
        <w:t xml:space="preserve">EASTERN MEDITERRANEAN UNIVERSITY, </w:t>
      </w:r>
      <w:r w:rsidR="00450EAF" w:rsidRPr="00450EAF">
        <w:rPr>
          <w:rFonts w:ascii="Arial" w:eastAsia="Times New Roman" w:hAnsi="Arial" w:cs="Arial"/>
          <w:b/>
          <w:bCs/>
          <w:sz w:val="20"/>
          <w:szCs w:val="20"/>
        </w:rPr>
        <w:t>NORTH CYPRUS</w:t>
      </w:r>
      <w:r w:rsidR="00450EAF" w:rsidRPr="00450EAF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450EAF" w:rsidRPr="00450EAF">
        <w:rPr>
          <w:rFonts w:ascii="Arial" w:eastAsia="Times New Roman" w:hAnsi="Arial" w:cs="Arial"/>
          <w:b/>
          <w:bCs/>
          <w:sz w:val="20"/>
          <w:szCs w:val="20"/>
        </w:rPr>
        <w:tab/>
        <w:t xml:space="preserve">        2020-2024</w:t>
      </w:r>
    </w:p>
    <w:p w14:paraId="46B4DB1F" w14:textId="77777777" w:rsidR="00410D8F" w:rsidRPr="00450EAF" w:rsidRDefault="00410D8F" w:rsidP="00074A52">
      <w:pPr>
        <w:spacing w:after="0"/>
        <w:ind w:left="360" w:firstLine="720"/>
        <w:jc w:val="both"/>
        <w:outlineLvl w:val="0"/>
        <w:rPr>
          <w:rFonts w:ascii="Arial" w:eastAsia="Times New Roman" w:hAnsi="Arial" w:cs="Arial"/>
          <w:b/>
          <w:bCs/>
          <w:sz w:val="20"/>
          <w:szCs w:val="20"/>
        </w:rPr>
      </w:pPr>
      <w:r w:rsidRPr="00450EAF">
        <w:rPr>
          <w:rFonts w:ascii="Arial" w:eastAsia="Times New Roman" w:hAnsi="Arial" w:cs="Arial"/>
          <w:b/>
          <w:bCs/>
          <w:sz w:val="20"/>
          <w:szCs w:val="20"/>
        </w:rPr>
        <w:t>B</w:t>
      </w:r>
      <w:r w:rsidR="00450EAF" w:rsidRPr="00450EAF">
        <w:rPr>
          <w:rFonts w:ascii="Arial" w:eastAsia="Times New Roman" w:hAnsi="Arial" w:cs="Arial"/>
          <w:b/>
          <w:bCs/>
          <w:sz w:val="20"/>
          <w:szCs w:val="20"/>
        </w:rPr>
        <w:t>achelor of Science</w:t>
      </w:r>
      <w:r w:rsidRPr="00450EAF">
        <w:rPr>
          <w:rFonts w:ascii="Arial" w:eastAsia="Times New Roman" w:hAnsi="Arial" w:cs="Arial"/>
          <w:b/>
          <w:bCs/>
          <w:sz w:val="20"/>
          <w:szCs w:val="20"/>
        </w:rPr>
        <w:t xml:space="preserve"> in Computer Engineering </w:t>
      </w:r>
      <w:r w:rsidRPr="00450EAF">
        <w:rPr>
          <w:rFonts w:ascii="Arial" w:eastAsia="Times New Roman" w:hAnsi="Arial" w:cs="Arial"/>
          <w:b/>
          <w:bCs/>
          <w:sz w:val="20"/>
          <w:szCs w:val="20"/>
        </w:rPr>
        <w:tab/>
      </w:r>
    </w:p>
    <w:p w14:paraId="234705B6" w14:textId="77777777" w:rsidR="00410D8F" w:rsidRPr="00450EAF" w:rsidRDefault="00410D8F" w:rsidP="00074A52">
      <w:pPr>
        <w:spacing w:after="0"/>
        <w:ind w:left="1080"/>
        <w:jc w:val="both"/>
        <w:outlineLvl w:val="0"/>
        <w:rPr>
          <w:rFonts w:ascii="Arial" w:eastAsia="Times New Roman" w:hAnsi="Arial" w:cs="Arial"/>
          <w:sz w:val="20"/>
          <w:szCs w:val="20"/>
        </w:rPr>
      </w:pPr>
      <w:r w:rsidRPr="00450EAF">
        <w:rPr>
          <w:rFonts w:ascii="Arial" w:eastAsia="Times New Roman" w:hAnsi="Arial" w:cs="Arial"/>
          <w:sz w:val="20"/>
          <w:szCs w:val="20"/>
        </w:rPr>
        <w:t>CGPA: 2.7/4.00 (69.66%)</w:t>
      </w:r>
      <w:r w:rsidR="00450EAF" w:rsidRPr="00450EAF">
        <w:rPr>
          <w:rFonts w:ascii="Arial" w:eastAsia="Times New Roman" w:hAnsi="Arial" w:cs="Arial"/>
          <w:sz w:val="20"/>
          <w:szCs w:val="20"/>
        </w:rPr>
        <w:tab/>
      </w:r>
    </w:p>
    <w:p w14:paraId="76B2DB99" w14:textId="77777777" w:rsidR="00410D8F" w:rsidRPr="00450EAF" w:rsidRDefault="00410D8F" w:rsidP="00074A52">
      <w:pPr>
        <w:pStyle w:val="ListParagraph"/>
        <w:numPr>
          <w:ilvl w:val="0"/>
          <w:numId w:val="28"/>
        </w:numPr>
        <w:spacing w:after="0"/>
        <w:ind w:left="360"/>
        <w:jc w:val="both"/>
        <w:outlineLvl w:val="0"/>
        <w:rPr>
          <w:rFonts w:ascii="Arial" w:eastAsia="Times New Roman" w:hAnsi="Arial" w:cs="Arial"/>
          <w:sz w:val="20"/>
          <w:szCs w:val="20"/>
        </w:rPr>
      </w:pPr>
      <w:r w:rsidRPr="00450EAF">
        <w:rPr>
          <w:rFonts w:ascii="Arial" w:eastAsia="Times New Roman" w:hAnsi="Arial" w:cs="Arial"/>
          <w:b/>
          <w:bCs/>
          <w:sz w:val="20"/>
          <w:szCs w:val="20"/>
        </w:rPr>
        <w:t>SAIYYID HAMID SENIOR SECONDARY SCHOOL, A</w:t>
      </w:r>
      <w:r w:rsidR="00450EAF">
        <w:rPr>
          <w:rFonts w:ascii="Arial" w:eastAsia="Times New Roman" w:hAnsi="Arial" w:cs="Arial"/>
          <w:b/>
          <w:bCs/>
          <w:sz w:val="20"/>
          <w:szCs w:val="20"/>
        </w:rPr>
        <w:t>MU</w:t>
      </w:r>
      <w:r w:rsidR="00450EAF" w:rsidRPr="00450EAF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450EAF" w:rsidRPr="00450EAF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450EAF">
        <w:rPr>
          <w:rFonts w:ascii="Arial" w:eastAsia="Times New Roman" w:hAnsi="Arial" w:cs="Arial"/>
          <w:b/>
          <w:bCs/>
          <w:sz w:val="20"/>
          <w:szCs w:val="20"/>
        </w:rPr>
        <w:t xml:space="preserve">      </w:t>
      </w:r>
      <w:r w:rsidR="00450EAF">
        <w:rPr>
          <w:rFonts w:ascii="Arial" w:eastAsia="Times New Roman" w:hAnsi="Arial" w:cs="Arial"/>
          <w:b/>
          <w:bCs/>
          <w:sz w:val="20"/>
          <w:szCs w:val="20"/>
        </w:rPr>
        <w:tab/>
        <w:t xml:space="preserve">        2019-2020</w:t>
      </w:r>
    </w:p>
    <w:p w14:paraId="469F7D89" w14:textId="77777777" w:rsidR="00410D8F" w:rsidRPr="00450EAF" w:rsidRDefault="00410D8F" w:rsidP="00074A52">
      <w:pPr>
        <w:spacing w:after="0"/>
        <w:ind w:left="360" w:firstLine="720"/>
        <w:jc w:val="both"/>
        <w:outlineLvl w:val="0"/>
        <w:rPr>
          <w:rFonts w:ascii="Arial" w:eastAsia="Times New Roman" w:hAnsi="Arial" w:cs="Arial"/>
          <w:b/>
          <w:bCs/>
          <w:sz w:val="20"/>
          <w:szCs w:val="20"/>
        </w:rPr>
      </w:pPr>
      <w:r w:rsidRPr="00450EAF">
        <w:rPr>
          <w:rFonts w:ascii="Arial" w:eastAsia="Times New Roman" w:hAnsi="Arial" w:cs="Arial"/>
          <w:b/>
          <w:bCs/>
          <w:sz w:val="20"/>
          <w:szCs w:val="20"/>
        </w:rPr>
        <w:t xml:space="preserve">Senior Secondary School Certificate (Class 12) </w:t>
      </w:r>
    </w:p>
    <w:p w14:paraId="6F9FBB78" w14:textId="77777777" w:rsidR="00410D8F" w:rsidRPr="00450EAF" w:rsidRDefault="00410D8F" w:rsidP="00074A52">
      <w:pPr>
        <w:spacing w:after="0"/>
        <w:ind w:left="360" w:firstLine="720"/>
        <w:jc w:val="both"/>
        <w:outlineLvl w:val="0"/>
        <w:rPr>
          <w:rFonts w:ascii="Arial" w:eastAsia="Times New Roman" w:hAnsi="Arial" w:cs="Arial"/>
          <w:sz w:val="20"/>
          <w:szCs w:val="20"/>
        </w:rPr>
      </w:pPr>
      <w:r w:rsidRPr="00450EAF">
        <w:rPr>
          <w:rFonts w:ascii="Arial" w:eastAsia="Times New Roman" w:hAnsi="Arial" w:cs="Arial"/>
          <w:sz w:val="20"/>
          <w:szCs w:val="20"/>
        </w:rPr>
        <w:t>Percentage: 72.6%</w:t>
      </w:r>
    </w:p>
    <w:p w14:paraId="5DE7EE77" w14:textId="77777777" w:rsidR="00410D8F" w:rsidRPr="00450EAF" w:rsidRDefault="00410D8F" w:rsidP="00074A52">
      <w:pPr>
        <w:pStyle w:val="ListParagraph"/>
        <w:numPr>
          <w:ilvl w:val="0"/>
          <w:numId w:val="28"/>
        </w:numPr>
        <w:spacing w:after="0"/>
        <w:ind w:left="360"/>
        <w:jc w:val="both"/>
        <w:outlineLvl w:val="0"/>
        <w:rPr>
          <w:rFonts w:ascii="Arial" w:eastAsia="Times New Roman" w:hAnsi="Arial" w:cs="Arial"/>
          <w:sz w:val="20"/>
          <w:szCs w:val="20"/>
        </w:rPr>
      </w:pPr>
      <w:r w:rsidRPr="00450EAF">
        <w:rPr>
          <w:rFonts w:ascii="Arial" w:eastAsia="Times New Roman" w:hAnsi="Arial" w:cs="Arial"/>
          <w:b/>
          <w:bCs/>
          <w:sz w:val="20"/>
          <w:szCs w:val="20"/>
        </w:rPr>
        <w:t>DELHI PUBLIC SCHOOL, FAIPS, AHMADI, KUWAIT</w:t>
      </w:r>
      <w:r w:rsidR="00450EAF">
        <w:rPr>
          <w:rFonts w:ascii="Arial" w:eastAsia="Times New Roman" w:hAnsi="Arial" w:cs="Arial"/>
          <w:b/>
          <w:bCs/>
          <w:sz w:val="20"/>
          <w:szCs w:val="20"/>
        </w:rPr>
        <w:t xml:space="preserve">                                            2015-2016</w:t>
      </w:r>
    </w:p>
    <w:p w14:paraId="25B43F72" w14:textId="77777777" w:rsidR="00410D8F" w:rsidRPr="00450EAF" w:rsidRDefault="00410D8F" w:rsidP="00074A52">
      <w:pPr>
        <w:spacing w:after="0"/>
        <w:ind w:left="360" w:firstLine="720"/>
        <w:jc w:val="both"/>
        <w:outlineLvl w:val="0"/>
        <w:rPr>
          <w:rFonts w:ascii="Arial" w:eastAsia="Times New Roman" w:hAnsi="Arial" w:cs="Arial"/>
          <w:b/>
          <w:bCs/>
          <w:sz w:val="20"/>
          <w:szCs w:val="20"/>
        </w:rPr>
      </w:pPr>
      <w:r w:rsidRPr="00450EAF">
        <w:rPr>
          <w:rFonts w:ascii="Arial" w:eastAsia="Times New Roman" w:hAnsi="Arial" w:cs="Arial"/>
          <w:b/>
          <w:bCs/>
          <w:sz w:val="20"/>
          <w:szCs w:val="20"/>
        </w:rPr>
        <w:t>Secondary School Certificate (Class 10)</w:t>
      </w:r>
    </w:p>
    <w:p w14:paraId="0EF2C7B1" w14:textId="77777777" w:rsidR="00410D8F" w:rsidRPr="00450EAF" w:rsidRDefault="00410D8F" w:rsidP="00074A52">
      <w:pPr>
        <w:spacing w:after="0"/>
        <w:ind w:left="360" w:firstLine="720"/>
        <w:jc w:val="both"/>
        <w:outlineLvl w:val="0"/>
        <w:rPr>
          <w:rFonts w:ascii="Arial" w:eastAsia="Times New Roman" w:hAnsi="Arial" w:cs="Arial"/>
          <w:sz w:val="20"/>
          <w:szCs w:val="20"/>
        </w:rPr>
      </w:pPr>
      <w:r w:rsidRPr="00450EAF">
        <w:rPr>
          <w:rFonts w:ascii="Arial" w:eastAsia="Times New Roman" w:hAnsi="Arial" w:cs="Arial"/>
          <w:sz w:val="20"/>
          <w:szCs w:val="20"/>
        </w:rPr>
        <w:t>CGPA: 6.8</w:t>
      </w:r>
    </w:p>
    <w:p w14:paraId="12E38B86" w14:textId="77777777" w:rsidR="00BE612A" w:rsidRPr="00450EAF" w:rsidRDefault="00BE612A" w:rsidP="00450EAF">
      <w:pPr>
        <w:spacing w:after="0"/>
        <w:rPr>
          <w:rFonts w:ascii="Arial" w:hAnsi="Arial" w:cs="Arial"/>
          <w:sz w:val="20"/>
          <w:szCs w:val="20"/>
        </w:rPr>
      </w:pPr>
    </w:p>
    <w:p w14:paraId="3E6C4C53" w14:textId="77777777" w:rsidR="0021331A" w:rsidRPr="00B773F2" w:rsidRDefault="00650AB5" w:rsidP="00450EAF">
      <w:pPr>
        <w:spacing w:after="0"/>
        <w:rPr>
          <w:rFonts w:ascii="Arial" w:hAnsi="Arial" w:cs="Arial"/>
          <w:b/>
          <w:sz w:val="24"/>
          <w:szCs w:val="20"/>
        </w:rPr>
      </w:pPr>
      <w:r w:rsidRPr="00B773F2">
        <w:rPr>
          <w:rFonts w:ascii="Arial" w:hAnsi="Arial" w:cs="Arial"/>
          <w:b/>
          <w:sz w:val="24"/>
          <w:szCs w:val="20"/>
        </w:rPr>
        <w:t>SKILLS</w:t>
      </w:r>
    </w:p>
    <w:p w14:paraId="5BB8F247" w14:textId="77777777" w:rsidR="0021331A" w:rsidRPr="00F454EF" w:rsidRDefault="0021331A" w:rsidP="00093085">
      <w:pPr>
        <w:spacing w:after="0"/>
        <w:rPr>
          <w:b/>
          <w:sz w:val="20"/>
          <w:szCs w:val="20"/>
        </w:rPr>
      </w:pPr>
      <w:r w:rsidRPr="00F454EF"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BEBAF6" wp14:editId="1F17308F">
                <wp:simplePos x="0" y="0"/>
                <wp:positionH relativeFrom="margin">
                  <wp:posOffset>9525</wp:posOffset>
                </wp:positionH>
                <wp:positionV relativeFrom="paragraph">
                  <wp:posOffset>76835</wp:posOffset>
                </wp:positionV>
                <wp:extent cx="62179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3A861C" id="Straight Connector 2" o:spid="_x0000_s1026" style="position:absolute;z-index: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75pt,6.05pt" to="490.3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" strokecolor="#142440" strokeweight=".5pt">
                <w10:wrap anchorx="margin"/>
              </v:line>
            </w:pict>
          </mc:Fallback>
        </mc:AlternateContent>
      </w:r>
    </w:p>
    <w:p w14:paraId="61337DBC" w14:textId="7ADC3077" w:rsidR="00410D8F" w:rsidRPr="00074A52" w:rsidRDefault="00074A52" w:rsidP="00074A52">
      <w:pPr>
        <w:pStyle w:val="ListParagraph"/>
        <w:numPr>
          <w:ilvl w:val="0"/>
          <w:numId w:val="28"/>
        </w:numPr>
        <w:spacing w:after="0"/>
        <w:ind w:left="360"/>
        <w:jc w:val="both"/>
        <w:outlineLvl w:val="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Programming Languages: </w:t>
      </w:r>
      <w:r w:rsidR="00410D8F" w:rsidRPr="00074A52">
        <w:rPr>
          <w:rFonts w:ascii="Arial" w:eastAsia="Times New Roman" w:hAnsi="Arial" w:cs="Arial"/>
          <w:sz w:val="20"/>
          <w:szCs w:val="20"/>
        </w:rPr>
        <w:t>Python, C</w:t>
      </w:r>
    </w:p>
    <w:p w14:paraId="0F6B7D60" w14:textId="77777777" w:rsidR="00074A52" w:rsidRPr="00074A52" w:rsidRDefault="00074A52" w:rsidP="00074A52">
      <w:pPr>
        <w:pStyle w:val="ListParagraph"/>
        <w:numPr>
          <w:ilvl w:val="0"/>
          <w:numId w:val="28"/>
        </w:numPr>
        <w:spacing w:after="0"/>
        <w:ind w:left="360"/>
        <w:jc w:val="both"/>
        <w:outlineLvl w:val="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Scripting Language: </w:t>
      </w:r>
      <w:r w:rsidRPr="00074A52">
        <w:rPr>
          <w:rFonts w:ascii="Arial" w:eastAsia="Times New Roman" w:hAnsi="Arial" w:cs="Arial"/>
          <w:sz w:val="20"/>
          <w:szCs w:val="20"/>
        </w:rPr>
        <w:t>HTML/CSS, JavaScript, Visual Basic</w:t>
      </w:r>
    </w:p>
    <w:p w14:paraId="29B58AD1" w14:textId="77777777" w:rsidR="00074A52" w:rsidRPr="00074A52" w:rsidRDefault="00074A52" w:rsidP="00074A52">
      <w:pPr>
        <w:pStyle w:val="ListParagraph"/>
        <w:numPr>
          <w:ilvl w:val="0"/>
          <w:numId w:val="28"/>
        </w:numPr>
        <w:spacing w:after="0"/>
        <w:ind w:left="360"/>
        <w:jc w:val="both"/>
        <w:outlineLvl w:val="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Databases: </w:t>
      </w:r>
      <w:r w:rsidRPr="00074A52">
        <w:rPr>
          <w:rFonts w:ascii="Arial" w:eastAsia="Times New Roman" w:hAnsi="Arial" w:cs="Arial"/>
          <w:sz w:val="20"/>
          <w:szCs w:val="20"/>
        </w:rPr>
        <w:t>Oracle</w:t>
      </w:r>
    </w:p>
    <w:p w14:paraId="349B3D95" w14:textId="3E241B6F" w:rsidR="00074A52" w:rsidRPr="00074A52" w:rsidRDefault="00410D8F" w:rsidP="00074A52">
      <w:pPr>
        <w:pStyle w:val="ListParagraph"/>
        <w:numPr>
          <w:ilvl w:val="0"/>
          <w:numId w:val="28"/>
        </w:numPr>
        <w:spacing w:after="0"/>
        <w:ind w:left="360"/>
        <w:jc w:val="both"/>
        <w:outlineLvl w:val="0"/>
        <w:rPr>
          <w:rFonts w:ascii="Arial" w:eastAsia="Times New Roman" w:hAnsi="Arial" w:cs="Arial"/>
          <w:b/>
          <w:bCs/>
          <w:sz w:val="20"/>
          <w:szCs w:val="20"/>
        </w:rPr>
      </w:pPr>
      <w:r w:rsidRPr="00B773F2">
        <w:rPr>
          <w:rFonts w:ascii="Arial" w:eastAsia="Times New Roman" w:hAnsi="Arial" w:cs="Arial"/>
          <w:b/>
          <w:bCs/>
          <w:sz w:val="20"/>
          <w:szCs w:val="20"/>
        </w:rPr>
        <w:t>T</w:t>
      </w:r>
      <w:r w:rsidR="00074A52">
        <w:rPr>
          <w:rFonts w:ascii="Arial" w:eastAsia="Times New Roman" w:hAnsi="Arial" w:cs="Arial"/>
          <w:b/>
          <w:bCs/>
          <w:sz w:val="20"/>
          <w:szCs w:val="20"/>
        </w:rPr>
        <w:t>ools:</w:t>
      </w:r>
      <w:r w:rsidR="00074A52">
        <w:rPr>
          <w:rFonts w:ascii="Arial" w:eastAsia="Times New Roman" w:hAnsi="Arial" w:cs="Arial"/>
          <w:sz w:val="20"/>
          <w:szCs w:val="20"/>
        </w:rPr>
        <w:t xml:space="preserve"> </w:t>
      </w:r>
      <w:r w:rsidR="00074A52" w:rsidRPr="00074A52">
        <w:rPr>
          <w:rFonts w:ascii="Arial" w:eastAsia="Times New Roman" w:hAnsi="Arial" w:cs="Arial"/>
          <w:sz w:val="20"/>
          <w:szCs w:val="20"/>
        </w:rPr>
        <w:t>Code Blocks</w:t>
      </w:r>
      <w:r w:rsidRPr="00074A5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="00074A52">
        <w:rPr>
          <w:rFonts w:ascii="Arial" w:eastAsia="Times New Roman" w:hAnsi="Arial" w:cs="Arial"/>
          <w:sz w:val="20"/>
          <w:szCs w:val="20"/>
        </w:rPr>
        <w:t>VS</w:t>
      </w:r>
      <w:r w:rsidR="00736B4F">
        <w:rPr>
          <w:rFonts w:ascii="Arial" w:eastAsia="Times New Roman" w:hAnsi="Arial" w:cs="Arial"/>
          <w:sz w:val="20"/>
          <w:szCs w:val="20"/>
        </w:rPr>
        <w:t>c</w:t>
      </w:r>
      <w:r w:rsidR="00074A52">
        <w:rPr>
          <w:rFonts w:ascii="Arial" w:eastAsia="Times New Roman" w:hAnsi="Arial" w:cs="Arial"/>
          <w:sz w:val="20"/>
          <w:szCs w:val="20"/>
        </w:rPr>
        <w:t>ode</w:t>
      </w:r>
      <w:proofErr w:type="spellEnd"/>
      <w:r w:rsidRPr="00074A52">
        <w:rPr>
          <w:rFonts w:ascii="Arial" w:eastAsia="Times New Roman" w:hAnsi="Arial" w:cs="Arial"/>
          <w:sz w:val="20"/>
          <w:szCs w:val="20"/>
        </w:rPr>
        <w:t>, Spyder,</w:t>
      </w:r>
      <w:r w:rsidR="00074A52">
        <w:rPr>
          <w:rFonts w:ascii="Arial" w:eastAsia="Times New Roman" w:hAnsi="Arial" w:cs="Arial"/>
          <w:sz w:val="20"/>
          <w:szCs w:val="20"/>
        </w:rPr>
        <w:t xml:space="preserve"> Google </w:t>
      </w:r>
      <w:r w:rsidR="00136B58">
        <w:rPr>
          <w:rFonts w:ascii="Arial" w:eastAsia="Times New Roman" w:hAnsi="Arial" w:cs="Arial"/>
          <w:sz w:val="20"/>
          <w:szCs w:val="20"/>
        </w:rPr>
        <w:t>Collab</w:t>
      </w:r>
    </w:p>
    <w:p w14:paraId="429645CF" w14:textId="77777777" w:rsidR="00074A52" w:rsidRPr="00074A52" w:rsidRDefault="00074A52" w:rsidP="00074A52">
      <w:pPr>
        <w:pStyle w:val="ListParagraph"/>
        <w:numPr>
          <w:ilvl w:val="0"/>
          <w:numId w:val="28"/>
        </w:numPr>
        <w:spacing w:after="0"/>
        <w:ind w:left="360"/>
        <w:jc w:val="both"/>
        <w:outlineLvl w:val="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Operating System: </w:t>
      </w:r>
      <w:r w:rsidRPr="00074A52">
        <w:rPr>
          <w:rFonts w:ascii="Arial" w:eastAsia="Times New Roman" w:hAnsi="Arial" w:cs="Arial"/>
          <w:sz w:val="20"/>
          <w:szCs w:val="20"/>
        </w:rPr>
        <w:t xml:space="preserve">Windows, </w:t>
      </w:r>
      <w:r>
        <w:rPr>
          <w:rFonts w:ascii="Arial" w:eastAsia="Times New Roman" w:hAnsi="Arial" w:cs="Arial"/>
          <w:sz w:val="20"/>
          <w:szCs w:val="20"/>
        </w:rPr>
        <w:t>Ubuntu.</w:t>
      </w:r>
    </w:p>
    <w:p w14:paraId="1A00F762" w14:textId="77777777" w:rsidR="00BE612A" w:rsidRPr="00BE612A" w:rsidRDefault="00BE612A" w:rsidP="00BE612A">
      <w:pPr>
        <w:spacing w:after="0" w:line="259" w:lineRule="auto"/>
        <w:rPr>
          <w:sz w:val="20"/>
          <w:szCs w:val="20"/>
        </w:rPr>
      </w:pPr>
    </w:p>
    <w:p w14:paraId="321F34A2" w14:textId="77777777" w:rsidR="0021331A" w:rsidRPr="00B773F2" w:rsidRDefault="0021331A" w:rsidP="003C3905">
      <w:pPr>
        <w:rPr>
          <w:rFonts w:ascii="Arial" w:hAnsi="Arial" w:cs="Arial"/>
          <w:b/>
          <w:sz w:val="24"/>
          <w:szCs w:val="20"/>
        </w:rPr>
      </w:pPr>
      <w:r w:rsidRPr="00B773F2">
        <w:rPr>
          <w:rFonts w:ascii="Arial" w:hAnsi="Arial" w:cs="Arial"/>
          <w:b/>
          <w:noProof/>
          <w:sz w:val="24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E9279" wp14:editId="5F361275">
                <wp:simplePos x="0" y="0"/>
                <wp:positionH relativeFrom="margin">
                  <wp:posOffset>4445</wp:posOffset>
                </wp:positionH>
                <wp:positionV relativeFrom="paragraph">
                  <wp:posOffset>253365</wp:posOffset>
                </wp:positionV>
                <wp:extent cx="62179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B8F87D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35pt,19.95pt" to="489.9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" strokecolor="#142440" strokeweight=".5pt">
                <w10:wrap anchorx="margin"/>
              </v:line>
            </w:pict>
          </mc:Fallback>
        </mc:AlternateContent>
      </w:r>
      <w:r w:rsidR="00410D8F" w:rsidRPr="00B773F2">
        <w:rPr>
          <w:rFonts w:ascii="Arial" w:hAnsi="Arial" w:cs="Arial"/>
          <w:b/>
          <w:sz w:val="24"/>
          <w:szCs w:val="20"/>
        </w:rPr>
        <w:t>INTERNSHIP</w:t>
      </w:r>
      <w:r w:rsidR="00B773F2">
        <w:rPr>
          <w:rFonts w:ascii="Arial" w:hAnsi="Arial" w:cs="Arial"/>
          <w:b/>
          <w:sz w:val="24"/>
          <w:szCs w:val="20"/>
        </w:rPr>
        <w:t>S</w:t>
      </w:r>
    </w:p>
    <w:p w14:paraId="7232F002" w14:textId="77777777" w:rsidR="00410D8F" w:rsidRPr="00B773F2" w:rsidRDefault="00410D8F" w:rsidP="00074A52">
      <w:pPr>
        <w:pStyle w:val="ListParagraph"/>
        <w:numPr>
          <w:ilvl w:val="0"/>
          <w:numId w:val="28"/>
        </w:numPr>
        <w:tabs>
          <w:tab w:val="left" w:pos="1109"/>
          <w:tab w:val="left" w:pos="9292"/>
        </w:tabs>
        <w:spacing w:after="0"/>
        <w:ind w:left="360"/>
        <w:jc w:val="both"/>
        <w:outlineLvl w:val="0"/>
        <w:rPr>
          <w:rFonts w:ascii="Arial" w:eastAsia="Times New Roman" w:hAnsi="Arial" w:cs="Arial"/>
          <w:sz w:val="20"/>
          <w:szCs w:val="20"/>
        </w:rPr>
      </w:pPr>
      <w:r w:rsidRPr="00B773F2">
        <w:rPr>
          <w:rFonts w:ascii="Arial" w:eastAsia="Times New Roman" w:hAnsi="Arial" w:cs="Arial"/>
          <w:b/>
          <w:bCs/>
          <w:sz w:val="20"/>
          <w:szCs w:val="20"/>
        </w:rPr>
        <w:t>KUWAIT OIL COMPANY, AHMADI, KUWAIT</w:t>
      </w:r>
      <w:r w:rsidR="00B773F2">
        <w:rPr>
          <w:rFonts w:ascii="Arial" w:eastAsia="Times New Roman" w:hAnsi="Arial" w:cs="Arial"/>
          <w:b/>
          <w:bCs/>
          <w:sz w:val="20"/>
          <w:szCs w:val="20"/>
        </w:rPr>
        <w:t xml:space="preserve">                                  </w:t>
      </w:r>
      <w:r w:rsidR="00074A52">
        <w:rPr>
          <w:rFonts w:ascii="Arial" w:eastAsia="Times New Roman" w:hAnsi="Arial" w:cs="Arial"/>
          <w:b/>
          <w:bCs/>
          <w:sz w:val="20"/>
          <w:szCs w:val="20"/>
        </w:rPr>
        <w:t xml:space="preserve">                      </w:t>
      </w:r>
      <w:r w:rsidR="00AB29D0">
        <w:rPr>
          <w:rFonts w:ascii="Arial" w:eastAsia="Times New Roman" w:hAnsi="Arial" w:cs="Arial"/>
          <w:b/>
          <w:bCs/>
          <w:sz w:val="20"/>
          <w:szCs w:val="20"/>
        </w:rPr>
        <w:t xml:space="preserve">              </w:t>
      </w:r>
      <w:r w:rsidR="00074A52">
        <w:rPr>
          <w:rFonts w:ascii="Arial" w:eastAsia="Times New Roman" w:hAnsi="Arial" w:cs="Arial"/>
          <w:b/>
          <w:bCs/>
          <w:sz w:val="20"/>
          <w:szCs w:val="20"/>
        </w:rPr>
        <w:t>2019</w:t>
      </w:r>
      <w:r w:rsidR="00B773F2">
        <w:rPr>
          <w:rFonts w:ascii="Arial" w:eastAsia="Times New Roman" w:hAnsi="Arial" w:cs="Arial"/>
          <w:b/>
          <w:bCs/>
          <w:sz w:val="20"/>
          <w:szCs w:val="20"/>
        </w:rPr>
        <w:t xml:space="preserve">    </w:t>
      </w:r>
    </w:p>
    <w:p w14:paraId="272E6FAB" w14:textId="77777777" w:rsidR="00410D8F" w:rsidRPr="00AB29D0" w:rsidRDefault="00410D8F" w:rsidP="00AB29D0">
      <w:pPr>
        <w:pStyle w:val="ListParagraph"/>
        <w:numPr>
          <w:ilvl w:val="0"/>
          <w:numId w:val="32"/>
        </w:numPr>
        <w:tabs>
          <w:tab w:val="left" w:pos="1109"/>
          <w:tab w:val="left" w:pos="9292"/>
        </w:tabs>
        <w:spacing w:after="0"/>
        <w:jc w:val="both"/>
        <w:outlineLvl w:val="0"/>
        <w:rPr>
          <w:rFonts w:ascii="Arial" w:eastAsia="Times New Roman" w:hAnsi="Arial" w:cs="Arial"/>
          <w:sz w:val="20"/>
          <w:szCs w:val="20"/>
        </w:rPr>
      </w:pPr>
      <w:r w:rsidRPr="00AB29D0">
        <w:rPr>
          <w:rFonts w:ascii="Arial" w:eastAsia="Times New Roman" w:hAnsi="Arial" w:cs="Arial"/>
          <w:sz w:val="20"/>
          <w:szCs w:val="20"/>
        </w:rPr>
        <w:t>Completed 1 month (9</w:t>
      </w:r>
      <w:r w:rsidRPr="00AB29D0">
        <w:rPr>
          <w:rFonts w:ascii="Arial" w:eastAsia="Times New Roman" w:hAnsi="Arial" w:cs="Arial"/>
          <w:sz w:val="20"/>
          <w:szCs w:val="20"/>
          <w:vertAlign w:val="superscript"/>
        </w:rPr>
        <w:t>th</w:t>
      </w:r>
      <w:r w:rsidRPr="00AB29D0">
        <w:rPr>
          <w:rFonts w:ascii="Arial" w:eastAsia="Times New Roman" w:hAnsi="Arial" w:cs="Arial"/>
          <w:sz w:val="20"/>
          <w:szCs w:val="20"/>
        </w:rPr>
        <w:t xml:space="preserve"> June 2019 to 4</w:t>
      </w:r>
      <w:r w:rsidRPr="00AB29D0">
        <w:rPr>
          <w:rFonts w:ascii="Arial" w:eastAsia="Times New Roman" w:hAnsi="Arial" w:cs="Arial"/>
          <w:sz w:val="20"/>
          <w:szCs w:val="20"/>
          <w:vertAlign w:val="superscript"/>
        </w:rPr>
        <w:t>th</w:t>
      </w:r>
      <w:r w:rsidRPr="00AB29D0">
        <w:rPr>
          <w:rFonts w:ascii="Arial" w:eastAsia="Times New Roman" w:hAnsi="Arial" w:cs="Arial"/>
          <w:sz w:val="20"/>
          <w:szCs w:val="20"/>
        </w:rPr>
        <w:t xml:space="preserve"> July 2019) IT Help Desk Internship.</w:t>
      </w:r>
    </w:p>
    <w:p w14:paraId="3B7EBF2D" w14:textId="77777777" w:rsidR="00410D8F" w:rsidRPr="00AB29D0" w:rsidRDefault="00410D8F" w:rsidP="00AB29D0">
      <w:pPr>
        <w:pStyle w:val="ListParagraph"/>
        <w:numPr>
          <w:ilvl w:val="0"/>
          <w:numId w:val="32"/>
        </w:numPr>
        <w:tabs>
          <w:tab w:val="left" w:pos="1109"/>
          <w:tab w:val="left" w:pos="9292"/>
        </w:tabs>
        <w:spacing w:after="0"/>
        <w:jc w:val="both"/>
        <w:outlineLvl w:val="0"/>
        <w:rPr>
          <w:rFonts w:ascii="Arial" w:eastAsia="Times New Roman" w:hAnsi="Arial" w:cs="Arial"/>
          <w:sz w:val="20"/>
          <w:szCs w:val="20"/>
        </w:rPr>
      </w:pPr>
      <w:r w:rsidRPr="00AB29D0">
        <w:rPr>
          <w:rFonts w:ascii="Arial" w:eastAsia="Times New Roman" w:hAnsi="Arial" w:cs="Arial"/>
          <w:sz w:val="20"/>
          <w:szCs w:val="20"/>
        </w:rPr>
        <w:t>Understood the IT Operations of the company.</w:t>
      </w:r>
    </w:p>
    <w:p w14:paraId="0878E2D7" w14:textId="5EBC9A57" w:rsidR="00410D8F" w:rsidRPr="00B773F2" w:rsidRDefault="00410D8F" w:rsidP="00074A52">
      <w:pPr>
        <w:pStyle w:val="ListParagraph"/>
        <w:numPr>
          <w:ilvl w:val="0"/>
          <w:numId w:val="28"/>
        </w:numPr>
        <w:tabs>
          <w:tab w:val="left" w:pos="1109"/>
          <w:tab w:val="left" w:pos="9292"/>
        </w:tabs>
        <w:spacing w:after="0"/>
        <w:ind w:left="360"/>
        <w:jc w:val="both"/>
        <w:outlineLvl w:val="0"/>
        <w:rPr>
          <w:rFonts w:ascii="Arial" w:eastAsia="Times New Roman" w:hAnsi="Arial" w:cs="Arial"/>
          <w:sz w:val="20"/>
          <w:szCs w:val="20"/>
        </w:rPr>
      </w:pPr>
      <w:r w:rsidRPr="00B773F2">
        <w:rPr>
          <w:rFonts w:ascii="Arial" w:eastAsia="Times New Roman" w:hAnsi="Arial" w:cs="Arial"/>
          <w:b/>
          <w:bCs/>
          <w:sz w:val="20"/>
          <w:szCs w:val="20"/>
        </w:rPr>
        <w:t>KHALID ALI AL KHARAFI BROS CO., ARDIYA, KUWAIT</w:t>
      </w:r>
      <w:r w:rsidR="00AB29D0">
        <w:rPr>
          <w:rFonts w:ascii="Arial" w:eastAsia="Times New Roman" w:hAnsi="Arial" w:cs="Arial"/>
          <w:b/>
          <w:bCs/>
          <w:sz w:val="20"/>
          <w:szCs w:val="20"/>
        </w:rPr>
        <w:t xml:space="preserve">                                               </w:t>
      </w:r>
      <w:r w:rsidR="000A7E44">
        <w:rPr>
          <w:rFonts w:ascii="Arial" w:eastAsia="Times New Roman" w:hAnsi="Arial" w:cs="Arial"/>
          <w:b/>
          <w:bCs/>
          <w:sz w:val="20"/>
          <w:szCs w:val="20"/>
        </w:rPr>
        <w:t xml:space="preserve">  </w:t>
      </w:r>
      <w:r w:rsidR="00AB29D0">
        <w:rPr>
          <w:rFonts w:ascii="Arial" w:eastAsia="Times New Roman" w:hAnsi="Arial" w:cs="Arial"/>
          <w:b/>
          <w:bCs/>
          <w:sz w:val="20"/>
          <w:szCs w:val="20"/>
        </w:rPr>
        <w:t>2023</w:t>
      </w:r>
    </w:p>
    <w:p w14:paraId="1B978F49" w14:textId="77777777" w:rsidR="00F2306F" w:rsidRPr="00F2306F" w:rsidRDefault="00F2306F" w:rsidP="00F2306F">
      <w:pPr>
        <w:pStyle w:val="ListParagraph"/>
        <w:numPr>
          <w:ilvl w:val="0"/>
          <w:numId w:val="31"/>
        </w:numPr>
        <w:tabs>
          <w:tab w:val="left" w:pos="1109"/>
          <w:tab w:val="left" w:pos="9292"/>
        </w:tabs>
        <w:spacing w:after="0"/>
        <w:jc w:val="both"/>
        <w:outlineLvl w:val="0"/>
        <w:rPr>
          <w:rFonts w:ascii="Arial" w:eastAsia="Times New Roman" w:hAnsi="Arial" w:cs="Arial"/>
          <w:sz w:val="20"/>
          <w:szCs w:val="20"/>
        </w:rPr>
      </w:pPr>
      <w:r w:rsidRPr="00F2306F">
        <w:rPr>
          <w:rFonts w:ascii="Arial" w:eastAsia="Times New Roman" w:hAnsi="Arial" w:cs="Arial"/>
          <w:sz w:val="20"/>
          <w:szCs w:val="20"/>
        </w:rPr>
        <w:t>Installed and maintained various operating systems to ensure system stability and performance.</w:t>
      </w:r>
    </w:p>
    <w:p w14:paraId="20609486" w14:textId="77777777" w:rsidR="00F2306F" w:rsidRPr="00F2306F" w:rsidRDefault="00F2306F" w:rsidP="00F2306F">
      <w:pPr>
        <w:pStyle w:val="ListParagraph"/>
        <w:numPr>
          <w:ilvl w:val="0"/>
          <w:numId w:val="31"/>
        </w:numPr>
        <w:tabs>
          <w:tab w:val="left" w:pos="1109"/>
          <w:tab w:val="left" w:pos="9292"/>
        </w:tabs>
        <w:spacing w:after="0"/>
        <w:jc w:val="both"/>
        <w:outlineLvl w:val="0"/>
        <w:rPr>
          <w:rFonts w:ascii="Arial" w:eastAsia="Times New Roman" w:hAnsi="Arial" w:cs="Arial"/>
          <w:sz w:val="20"/>
          <w:szCs w:val="20"/>
        </w:rPr>
      </w:pPr>
      <w:r w:rsidRPr="00F2306F">
        <w:rPr>
          <w:rFonts w:ascii="Arial" w:eastAsia="Times New Roman" w:hAnsi="Arial" w:cs="Arial"/>
          <w:sz w:val="20"/>
          <w:szCs w:val="20"/>
        </w:rPr>
        <w:t>Performed hardware repairs and conducted fault analysis to troubleshoot and resolve issues.</w:t>
      </w:r>
    </w:p>
    <w:p w14:paraId="20A2FC24" w14:textId="342EAA94" w:rsidR="00410D8F" w:rsidRPr="00AB29D0" w:rsidRDefault="00F2306F" w:rsidP="00F2306F">
      <w:pPr>
        <w:pStyle w:val="ListParagraph"/>
        <w:numPr>
          <w:ilvl w:val="0"/>
          <w:numId w:val="31"/>
        </w:numPr>
        <w:tabs>
          <w:tab w:val="left" w:pos="1109"/>
          <w:tab w:val="left" w:pos="9292"/>
        </w:tabs>
        <w:spacing w:after="0"/>
        <w:jc w:val="both"/>
        <w:outlineLvl w:val="0"/>
        <w:rPr>
          <w:rFonts w:ascii="Arial" w:eastAsia="Times New Roman" w:hAnsi="Arial" w:cs="Arial"/>
          <w:sz w:val="20"/>
          <w:szCs w:val="20"/>
        </w:rPr>
      </w:pPr>
      <w:r w:rsidRPr="00F2306F">
        <w:rPr>
          <w:rFonts w:ascii="Arial" w:eastAsia="Times New Roman" w:hAnsi="Arial" w:cs="Arial"/>
          <w:sz w:val="20"/>
          <w:szCs w:val="20"/>
        </w:rPr>
        <w:t>Managed network maintenance tasks, including configuration, monitoring, and troubleshooting to ensure optimal network functionality.</w:t>
      </w:r>
    </w:p>
    <w:p w14:paraId="0EA0CFDA" w14:textId="77777777" w:rsidR="00AB29D0" w:rsidRDefault="00AB29D0" w:rsidP="00093085">
      <w:pPr>
        <w:rPr>
          <w:b/>
          <w:sz w:val="24"/>
          <w:szCs w:val="20"/>
        </w:rPr>
      </w:pPr>
    </w:p>
    <w:p w14:paraId="4C2892FC" w14:textId="77777777" w:rsidR="0018558D" w:rsidRDefault="0018558D" w:rsidP="00093085">
      <w:pPr>
        <w:rPr>
          <w:b/>
          <w:sz w:val="24"/>
          <w:szCs w:val="20"/>
        </w:rPr>
      </w:pPr>
    </w:p>
    <w:p w14:paraId="4A529DBC" w14:textId="77777777" w:rsidR="0021331A" w:rsidRPr="009176AB" w:rsidRDefault="0021331A" w:rsidP="00093085">
      <w:pPr>
        <w:rPr>
          <w:rFonts w:ascii="Arial" w:hAnsi="Arial" w:cs="Arial"/>
          <w:b/>
          <w:sz w:val="24"/>
          <w:szCs w:val="20"/>
        </w:rPr>
      </w:pPr>
      <w:r w:rsidRPr="009176AB">
        <w:rPr>
          <w:rFonts w:ascii="Arial" w:hAnsi="Arial" w:cs="Arial"/>
          <w:b/>
          <w:noProof/>
          <w:sz w:val="24"/>
          <w:szCs w:val="2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6EFEED" wp14:editId="15369D92">
                <wp:simplePos x="0" y="0"/>
                <wp:positionH relativeFrom="margin">
                  <wp:posOffset>22860</wp:posOffset>
                </wp:positionH>
                <wp:positionV relativeFrom="paragraph">
                  <wp:posOffset>251348</wp:posOffset>
                </wp:positionV>
                <wp:extent cx="62179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37559C" id="Straight Connector 4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8pt,19.8pt" to="491.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" strokecolor="#142440" strokeweight=".5pt">
                <w10:wrap anchorx="margin"/>
              </v:line>
            </w:pict>
          </mc:Fallback>
        </mc:AlternateContent>
      </w:r>
      <w:r w:rsidR="00410D8F" w:rsidRPr="009176AB">
        <w:rPr>
          <w:rFonts w:ascii="Arial" w:hAnsi="Arial" w:cs="Arial"/>
          <w:b/>
          <w:sz w:val="24"/>
          <w:szCs w:val="20"/>
        </w:rPr>
        <w:t>PROJECTS</w:t>
      </w:r>
    </w:p>
    <w:p w14:paraId="5E7A1055" w14:textId="77777777" w:rsidR="00EE5DA0" w:rsidRDefault="00EE5DA0" w:rsidP="006953B4">
      <w:pPr>
        <w:rPr>
          <w:rFonts w:ascii="Arial" w:hAnsi="Arial" w:cs="Arial"/>
          <w:b/>
          <w:bCs/>
          <w:sz w:val="20"/>
          <w:szCs w:val="20"/>
          <w:u w:val="single"/>
        </w:rPr>
      </w:pPr>
      <w:bookmarkStart w:id="0" w:name="_Hlk173589254"/>
      <w:r w:rsidRPr="00EE5DA0">
        <w:rPr>
          <w:rFonts w:ascii="Arial" w:hAnsi="Arial" w:cs="Arial"/>
          <w:b/>
          <w:bCs/>
          <w:sz w:val="20"/>
          <w:szCs w:val="20"/>
          <w:u w:val="single"/>
        </w:rPr>
        <w:t>Project #1:</w:t>
      </w:r>
    </w:p>
    <w:p w14:paraId="02334AE2" w14:textId="77777777" w:rsidR="006953B4" w:rsidRDefault="00EE5DA0" w:rsidP="006953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Title: </w:t>
      </w:r>
      <w:r w:rsidRPr="00EE5DA0">
        <w:rPr>
          <w:rFonts w:ascii="Arial" w:hAnsi="Arial" w:cs="Arial"/>
          <w:sz w:val="20"/>
          <w:szCs w:val="20"/>
        </w:rPr>
        <w:t>STUDENT REGISTERATION PORTAL</w:t>
      </w:r>
      <w:r w:rsidR="00136B58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t xml:space="preserve">Environment: </w:t>
      </w:r>
      <w:r>
        <w:rPr>
          <w:rFonts w:ascii="Arial" w:hAnsi="Arial" w:cs="Arial"/>
          <w:sz w:val="20"/>
          <w:szCs w:val="20"/>
        </w:rPr>
        <w:t>Web Application</w:t>
      </w:r>
      <w:r w:rsidR="00136B58">
        <w:rPr>
          <w:rFonts w:ascii="Arial" w:hAnsi="Arial" w:cs="Arial"/>
          <w:sz w:val="20"/>
          <w:szCs w:val="20"/>
        </w:rPr>
        <w:br/>
      </w:r>
      <w:r w:rsidR="00147A3C">
        <w:rPr>
          <w:rFonts w:ascii="Arial" w:hAnsi="Arial" w:cs="Arial"/>
          <w:b/>
          <w:bCs/>
          <w:sz w:val="20"/>
          <w:szCs w:val="20"/>
        </w:rPr>
        <w:t xml:space="preserve">Role: </w:t>
      </w:r>
      <w:r w:rsidR="00147A3C">
        <w:rPr>
          <w:rFonts w:ascii="Arial" w:hAnsi="Arial" w:cs="Arial"/>
          <w:sz w:val="20"/>
          <w:szCs w:val="20"/>
        </w:rPr>
        <w:t>Database Developer/Tester</w:t>
      </w:r>
      <w:r w:rsidR="00136B58">
        <w:rPr>
          <w:rFonts w:ascii="Arial" w:hAnsi="Arial" w:cs="Arial"/>
          <w:sz w:val="20"/>
          <w:szCs w:val="20"/>
        </w:rPr>
        <w:br/>
      </w:r>
      <w:r w:rsidR="00147A3C">
        <w:rPr>
          <w:rFonts w:ascii="Arial" w:hAnsi="Arial" w:cs="Arial"/>
          <w:b/>
          <w:bCs/>
          <w:sz w:val="20"/>
          <w:szCs w:val="20"/>
        </w:rPr>
        <w:t>Duration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March 2023 – June 2023</w:t>
      </w:r>
      <w:bookmarkEnd w:id="0"/>
    </w:p>
    <w:p w14:paraId="0BD18152" w14:textId="73C5B164" w:rsidR="00EE5DA0" w:rsidRPr="00F2306F" w:rsidRDefault="00136B58" w:rsidP="006953B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EE5DA0">
        <w:rPr>
          <w:rFonts w:ascii="Arial" w:hAnsi="Arial" w:cs="Arial"/>
          <w:b/>
          <w:bCs/>
          <w:sz w:val="20"/>
          <w:szCs w:val="20"/>
        </w:rPr>
        <w:t xml:space="preserve">Description: </w:t>
      </w:r>
      <w:r w:rsidR="00F2306F" w:rsidRPr="00F2306F">
        <w:rPr>
          <w:rFonts w:ascii="Arial" w:hAnsi="Arial" w:cs="Arial"/>
          <w:sz w:val="20"/>
          <w:szCs w:val="20"/>
        </w:rPr>
        <w:t>This project involves developing a university registration system where students can select courses, receive notifications about timetable clashes, and get real-time updates on course confirmation status. The system utilizes a fixed database of user information to streamline the enrollment process.</w:t>
      </w:r>
    </w:p>
    <w:p w14:paraId="7F5AE49A" w14:textId="77777777" w:rsidR="00125C51" w:rsidRDefault="00125C51" w:rsidP="00410D8F">
      <w:pPr>
        <w:rPr>
          <w:rFonts w:ascii="Arial" w:hAnsi="Arial" w:cs="Arial"/>
          <w:b/>
          <w:bCs/>
          <w:sz w:val="20"/>
          <w:szCs w:val="20"/>
        </w:rPr>
      </w:pPr>
      <w:r w:rsidRPr="00125C51">
        <w:rPr>
          <w:rFonts w:ascii="Arial" w:hAnsi="Arial" w:cs="Arial"/>
          <w:b/>
          <w:bCs/>
          <w:sz w:val="20"/>
          <w:szCs w:val="20"/>
        </w:rPr>
        <w:t xml:space="preserve">Responsibilities: </w:t>
      </w:r>
    </w:p>
    <w:p w14:paraId="1634C411" w14:textId="77777777" w:rsidR="00151549" w:rsidRPr="00151549" w:rsidRDefault="00151549" w:rsidP="00151549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151549">
        <w:rPr>
          <w:rFonts w:ascii="Arial" w:hAnsi="Arial" w:cs="Arial"/>
          <w:sz w:val="20"/>
          <w:szCs w:val="20"/>
        </w:rPr>
        <w:t>Leveraged Oracle MySQL to efficiently store and manage extensive student data, encompassing both personal and academic information, with a focus on data security and reliability.</w:t>
      </w:r>
    </w:p>
    <w:p w14:paraId="01528749" w14:textId="77777777" w:rsidR="00151549" w:rsidRPr="00151549" w:rsidRDefault="00151549" w:rsidP="00151549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151549">
        <w:rPr>
          <w:rFonts w:ascii="Arial" w:hAnsi="Arial" w:cs="Arial"/>
          <w:sz w:val="20"/>
          <w:szCs w:val="20"/>
        </w:rPr>
        <w:t>Assisted in crafting the Project Planning and Management Report, which included detailed schedules, resource management, and risk assessments to guide project execution.</w:t>
      </w:r>
    </w:p>
    <w:p w14:paraId="6B0D711D" w14:textId="561CBD75" w:rsidR="00151549" w:rsidRPr="00151549" w:rsidRDefault="00151549" w:rsidP="00151549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151549">
        <w:rPr>
          <w:rFonts w:ascii="Arial" w:hAnsi="Arial" w:cs="Arial"/>
          <w:sz w:val="20"/>
          <w:szCs w:val="20"/>
        </w:rPr>
        <w:t>Executed comprehensive testing of the program, addressing various use cases, and systematically resolved identified bugs and errors to improve system functionality and stability.</w:t>
      </w:r>
    </w:p>
    <w:p w14:paraId="0485F524" w14:textId="28233DFA" w:rsidR="006F31CC" w:rsidRPr="00A5301B" w:rsidRDefault="00136B58" w:rsidP="006F31CC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br/>
      </w:r>
      <w:r w:rsidR="006F31CC" w:rsidRPr="00A5301B">
        <w:rPr>
          <w:rFonts w:ascii="Arial" w:hAnsi="Arial" w:cs="Arial"/>
          <w:b/>
          <w:bCs/>
          <w:sz w:val="20"/>
          <w:szCs w:val="20"/>
          <w:u w:val="single"/>
        </w:rPr>
        <w:t>Project #2:</w:t>
      </w:r>
    </w:p>
    <w:p w14:paraId="5AFE63B0" w14:textId="77777777" w:rsidR="006E3AFB" w:rsidRDefault="006F31CC" w:rsidP="006F31CC">
      <w:pPr>
        <w:rPr>
          <w:rFonts w:ascii="Arial" w:hAnsi="Arial" w:cs="Arial"/>
          <w:sz w:val="20"/>
          <w:szCs w:val="20"/>
        </w:rPr>
      </w:pPr>
      <w:bookmarkStart w:id="1" w:name="_Hlk173590994"/>
      <w:r w:rsidRPr="006F31CC">
        <w:rPr>
          <w:rFonts w:ascii="Arial" w:hAnsi="Arial" w:cs="Arial"/>
          <w:b/>
          <w:bCs/>
          <w:sz w:val="20"/>
          <w:szCs w:val="20"/>
        </w:rPr>
        <w:t xml:space="preserve">Title: </w:t>
      </w:r>
      <w:r w:rsidRPr="006F31CC"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IRTUAL INCUBATOR SYSTEM</w:t>
      </w:r>
      <w:r w:rsidR="00136B58">
        <w:rPr>
          <w:rFonts w:ascii="Arial" w:hAnsi="Arial" w:cs="Arial"/>
          <w:sz w:val="20"/>
          <w:szCs w:val="20"/>
        </w:rPr>
        <w:br/>
      </w:r>
      <w:r w:rsidRPr="006F31CC">
        <w:rPr>
          <w:rFonts w:ascii="Arial" w:hAnsi="Arial" w:cs="Arial"/>
          <w:b/>
          <w:bCs/>
          <w:sz w:val="20"/>
          <w:szCs w:val="20"/>
        </w:rPr>
        <w:t xml:space="preserve">Environment: </w:t>
      </w:r>
      <w:r w:rsidR="00FC1352">
        <w:rPr>
          <w:rFonts w:ascii="Arial" w:hAnsi="Arial" w:cs="Arial"/>
          <w:sz w:val="20"/>
          <w:szCs w:val="20"/>
        </w:rPr>
        <w:t>Embedded System</w:t>
      </w:r>
      <w:r w:rsidR="00136B58">
        <w:rPr>
          <w:rFonts w:ascii="Arial" w:hAnsi="Arial" w:cs="Arial"/>
          <w:sz w:val="20"/>
          <w:szCs w:val="20"/>
        </w:rPr>
        <w:br/>
      </w:r>
      <w:r w:rsidRPr="006F31CC">
        <w:rPr>
          <w:rFonts w:ascii="Arial" w:hAnsi="Arial" w:cs="Arial"/>
          <w:b/>
          <w:bCs/>
          <w:sz w:val="20"/>
          <w:szCs w:val="20"/>
        </w:rPr>
        <w:t xml:space="preserve">Role: </w:t>
      </w:r>
      <w:proofErr w:type="spellStart"/>
      <w:r w:rsidR="00136B58">
        <w:rPr>
          <w:rFonts w:ascii="Arial" w:hAnsi="Arial" w:cs="Arial"/>
          <w:sz w:val="20"/>
          <w:szCs w:val="20"/>
        </w:rPr>
        <w:t>Scilab</w:t>
      </w:r>
      <w:proofErr w:type="spellEnd"/>
      <w:r w:rsidR="00136B58">
        <w:rPr>
          <w:rFonts w:ascii="Arial" w:hAnsi="Arial" w:cs="Arial"/>
          <w:sz w:val="20"/>
          <w:szCs w:val="20"/>
        </w:rPr>
        <w:t xml:space="preserve"> Analyst </w:t>
      </w:r>
      <w:r w:rsidR="00136B58">
        <w:rPr>
          <w:rFonts w:ascii="Arial" w:hAnsi="Arial" w:cs="Arial"/>
          <w:sz w:val="20"/>
          <w:szCs w:val="20"/>
        </w:rPr>
        <w:br/>
      </w:r>
      <w:r w:rsidRPr="006F31CC">
        <w:rPr>
          <w:rFonts w:ascii="Arial" w:hAnsi="Arial" w:cs="Arial"/>
          <w:b/>
          <w:bCs/>
          <w:sz w:val="20"/>
          <w:szCs w:val="20"/>
        </w:rPr>
        <w:t xml:space="preserve">Duration: </w:t>
      </w:r>
      <w:r w:rsidRPr="00136B58">
        <w:rPr>
          <w:rFonts w:ascii="Arial" w:hAnsi="Arial" w:cs="Arial"/>
          <w:sz w:val="20"/>
          <w:szCs w:val="20"/>
        </w:rPr>
        <w:t>March 2023 – June 2023</w:t>
      </w:r>
      <w:r w:rsidR="00A5301B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</w:t>
      </w:r>
      <w:bookmarkEnd w:id="1"/>
    </w:p>
    <w:p w14:paraId="221A070C" w14:textId="304B7CC5" w:rsidR="00136B58" w:rsidRPr="00136B58" w:rsidRDefault="00136B58" w:rsidP="006F31CC">
      <w:pPr>
        <w:rPr>
          <w:rFonts w:ascii="Arial" w:hAnsi="Arial" w:cs="Arial"/>
          <w:sz w:val="20"/>
          <w:szCs w:val="20"/>
        </w:rPr>
      </w:pPr>
      <w:r w:rsidRPr="00C61E24">
        <w:rPr>
          <w:rFonts w:ascii="Arial" w:hAnsi="Arial" w:cs="Arial"/>
          <w:b/>
          <w:bCs/>
          <w:sz w:val="20"/>
          <w:szCs w:val="20"/>
        </w:rPr>
        <w:t>Description:</w:t>
      </w:r>
      <w:r>
        <w:rPr>
          <w:rFonts w:ascii="Arial" w:hAnsi="Arial" w:cs="Arial"/>
          <w:sz w:val="20"/>
          <w:szCs w:val="20"/>
        </w:rPr>
        <w:t xml:space="preserve">  </w:t>
      </w:r>
      <w:r w:rsidR="00F2306F" w:rsidRPr="00F2306F">
        <w:rPr>
          <w:rFonts w:ascii="Arial" w:hAnsi="Arial" w:cs="Arial"/>
          <w:sz w:val="20"/>
          <w:szCs w:val="20"/>
        </w:rPr>
        <w:t>This project involves creating an Arduino-Uno based system to control and monitor the temperature in an infant incubator, with alerts for temperatures exceeding 37º C, and real-time data display and management via a Node-Red dashboard and a 4-Line by 20-character LCD. The system includes historical data tracking and PWM-based temperature control.</w:t>
      </w:r>
    </w:p>
    <w:p w14:paraId="5B8D2E33" w14:textId="77777777" w:rsidR="00136B58" w:rsidRDefault="00136B58" w:rsidP="00136B58">
      <w:pPr>
        <w:rPr>
          <w:rFonts w:ascii="Arial" w:hAnsi="Arial" w:cs="Arial"/>
          <w:b/>
          <w:bCs/>
          <w:sz w:val="20"/>
          <w:szCs w:val="20"/>
        </w:rPr>
      </w:pPr>
      <w:r w:rsidRPr="00125C51">
        <w:rPr>
          <w:rFonts w:ascii="Arial" w:hAnsi="Arial" w:cs="Arial"/>
          <w:b/>
          <w:bCs/>
          <w:sz w:val="20"/>
          <w:szCs w:val="20"/>
        </w:rPr>
        <w:t xml:space="preserve">Responsibilities: </w:t>
      </w:r>
    </w:p>
    <w:p w14:paraId="57C010F8" w14:textId="77777777" w:rsidR="00151549" w:rsidRPr="00151549" w:rsidRDefault="00151549" w:rsidP="00151549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151549">
        <w:rPr>
          <w:rFonts w:ascii="Arial" w:hAnsi="Arial" w:cs="Arial"/>
          <w:sz w:val="20"/>
          <w:szCs w:val="20"/>
        </w:rPr>
        <w:t>Designed detailed signal flow diagrams to illustrate the interactions between the cyber and physical elements of the embedded systems.</w:t>
      </w:r>
    </w:p>
    <w:p w14:paraId="03235F87" w14:textId="77777777" w:rsidR="00151549" w:rsidRDefault="00151549" w:rsidP="00151549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151549">
        <w:rPr>
          <w:rFonts w:ascii="Arial" w:hAnsi="Arial" w:cs="Arial"/>
          <w:sz w:val="20"/>
          <w:szCs w:val="20"/>
        </w:rPr>
        <w:t>Performed in-depth simulations on these diagrams, meticulously recording and analyzing the results to assess system behavior.</w:t>
      </w:r>
    </w:p>
    <w:p w14:paraId="78C0EEAA" w14:textId="4F82FAAB" w:rsidR="00FC1352" w:rsidRDefault="00151549" w:rsidP="00151549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151549">
        <w:rPr>
          <w:rFonts w:ascii="Arial" w:hAnsi="Arial" w:cs="Arial"/>
          <w:sz w:val="20"/>
          <w:szCs w:val="20"/>
        </w:rPr>
        <w:t>Participated in preparing the comprehensive final report for the project, integrating all completed processes and findings into a thorough and well-organized document.</w:t>
      </w:r>
    </w:p>
    <w:p w14:paraId="52C6A258" w14:textId="77777777" w:rsidR="00151549" w:rsidRPr="00151549" w:rsidRDefault="00151549" w:rsidP="00151549">
      <w:pPr>
        <w:rPr>
          <w:rFonts w:ascii="Arial" w:hAnsi="Arial" w:cs="Arial"/>
          <w:sz w:val="20"/>
          <w:szCs w:val="20"/>
        </w:rPr>
      </w:pPr>
    </w:p>
    <w:p w14:paraId="69260ECA" w14:textId="77777777" w:rsidR="006E3AFB" w:rsidRDefault="006E3AFB" w:rsidP="00FC1352">
      <w:pPr>
        <w:tabs>
          <w:tab w:val="left" w:pos="2244"/>
        </w:tabs>
        <w:rPr>
          <w:rFonts w:ascii="Arial" w:hAnsi="Arial" w:cs="Arial"/>
          <w:b/>
          <w:bCs/>
          <w:sz w:val="20"/>
          <w:szCs w:val="20"/>
          <w:u w:val="single"/>
        </w:rPr>
      </w:pPr>
    </w:p>
    <w:p w14:paraId="3C65AF97" w14:textId="77777777" w:rsidR="00251B76" w:rsidRDefault="00251B76" w:rsidP="00FC1352">
      <w:pPr>
        <w:tabs>
          <w:tab w:val="left" w:pos="2244"/>
        </w:tabs>
        <w:rPr>
          <w:rFonts w:ascii="Arial" w:hAnsi="Arial" w:cs="Arial"/>
          <w:b/>
          <w:bCs/>
          <w:sz w:val="20"/>
          <w:szCs w:val="20"/>
          <w:u w:val="single"/>
        </w:rPr>
      </w:pPr>
    </w:p>
    <w:p w14:paraId="49FC79AA" w14:textId="77777777" w:rsidR="00251B76" w:rsidRDefault="00251B76" w:rsidP="00FC1352">
      <w:pPr>
        <w:tabs>
          <w:tab w:val="left" w:pos="2244"/>
        </w:tabs>
        <w:rPr>
          <w:rFonts w:ascii="Arial" w:hAnsi="Arial" w:cs="Arial"/>
          <w:b/>
          <w:bCs/>
          <w:sz w:val="20"/>
          <w:szCs w:val="20"/>
          <w:u w:val="single"/>
        </w:rPr>
      </w:pPr>
    </w:p>
    <w:p w14:paraId="6B7EEC6D" w14:textId="77777777" w:rsidR="00251B76" w:rsidRDefault="00251B76" w:rsidP="00FC1352">
      <w:pPr>
        <w:tabs>
          <w:tab w:val="left" w:pos="2244"/>
        </w:tabs>
        <w:rPr>
          <w:rFonts w:ascii="Arial" w:hAnsi="Arial" w:cs="Arial"/>
          <w:b/>
          <w:bCs/>
          <w:sz w:val="20"/>
          <w:szCs w:val="20"/>
          <w:u w:val="single"/>
        </w:rPr>
      </w:pPr>
    </w:p>
    <w:p w14:paraId="1C90D596" w14:textId="6C4333C5" w:rsidR="00136B58" w:rsidRDefault="00A5301B" w:rsidP="00FC1352">
      <w:pPr>
        <w:tabs>
          <w:tab w:val="left" w:pos="2244"/>
        </w:tabs>
        <w:rPr>
          <w:rFonts w:ascii="Arial" w:hAnsi="Arial" w:cs="Arial"/>
          <w:b/>
          <w:bCs/>
          <w:sz w:val="20"/>
          <w:szCs w:val="20"/>
          <w:u w:val="single"/>
        </w:rPr>
      </w:pPr>
      <w:r w:rsidRPr="00FC1352">
        <w:rPr>
          <w:rFonts w:ascii="Arial" w:hAnsi="Arial" w:cs="Arial"/>
          <w:b/>
          <w:bCs/>
          <w:sz w:val="20"/>
          <w:szCs w:val="20"/>
          <w:u w:val="single"/>
        </w:rPr>
        <w:t>Project #3</w:t>
      </w:r>
      <w:r w:rsidR="00FC1352">
        <w:rPr>
          <w:rFonts w:ascii="Arial" w:hAnsi="Arial" w:cs="Arial"/>
          <w:b/>
          <w:bCs/>
          <w:sz w:val="20"/>
          <w:szCs w:val="20"/>
          <w:u w:val="single"/>
        </w:rPr>
        <w:t>:</w:t>
      </w:r>
    </w:p>
    <w:p w14:paraId="7B5EAFA2" w14:textId="77777777" w:rsidR="00FC1352" w:rsidRDefault="00FC1352" w:rsidP="00FC1352">
      <w:pPr>
        <w:tabs>
          <w:tab w:val="left" w:pos="2244"/>
        </w:tabs>
        <w:rPr>
          <w:rFonts w:ascii="Arial" w:hAnsi="Arial" w:cs="Arial"/>
          <w:sz w:val="20"/>
          <w:szCs w:val="20"/>
        </w:rPr>
      </w:pPr>
      <w:r w:rsidRPr="006F31CC">
        <w:rPr>
          <w:rFonts w:ascii="Arial" w:hAnsi="Arial" w:cs="Arial"/>
          <w:b/>
          <w:bCs/>
          <w:sz w:val="20"/>
          <w:szCs w:val="20"/>
        </w:rPr>
        <w:t xml:space="preserve">Title: </w:t>
      </w:r>
      <w:r>
        <w:rPr>
          <w:rFonts w:ascii="Arial" w:hAnsi="Arial" w:cs="Arial"/>
          <w:sz w:val="20"/>
          <w:szCs w:val="20"/>
        </w:rPr>
        <w:t>STUDENT FILES TRACKING SYSTEM</w:t>
      </w:r>
      <w:r>
        <w:rPr>
          <w:rFonts w:ascii="Arial" w:hAnsi="Arial" w:cs="Arial"/>
          <w:sz w:val="20"/>
          <w:szCs w:val="20"/>
        </w:rPr>
        <w:br/>
      </w:r>
      <w:r w:rsidRPr="006F31CC">
        <w:rPr>
          <w:rFonts w:ascii="Arial" w:hAnsi="Arial" w:cs="Arial"/>
          <w:b/>
          <w:bCs/>
          <w:sz w:val="20"/>
          <w:szCs w:val="20"/>
        </w:rPr>
        <w:t xml:space="preserve">Environment: </w:t>
      </w:r>
      <w:r w:rsidRPr="006F31CC">
        <w:rPr>
          <w:rFonts w:ascii="Arial" w:hAnsi="Arial" w:cs="Arial"/>
          <w:sz w:val="20"/>
          <w:szCs w:val="20"/>
        </w:rPr>
        <w:t>Web Application</w:t>
      </w:r>
      <w:r>
        <w:rPr>
          <w:rFonts w:ascii="Arial" w:hAnsi="Arial" w:cs="Arial"/>
          <w:sz w:val="20"/>
          <w:szCs w:val="20"/>
        </w:rPr>
        <w:br/>
      </w:r>
      <w:r w:rsidRPr="006F31CC">
        <w:rPr>
          <w:rFonts w:ascii="Arial" w:hAnsi="Arial" w:cs="Arial"/>
          <w:b/>
          <w:bCs/>
          <w:sz w:val="20"/>
          <w:szCs w:val="20"/>
        </w:rPr>
        <w:t xml:space="preserve">Role: </w:t>
      </w:r>
      <w:r>
        <w:rPr>
          <w:rFonts w:ascii="Arial" w:hAnsi="Arial" w:cs="Arial"/>
          <w:sz w:val="20"/>
          <w:szCs w:val="20"/>
        </w:rPr>
        <w:t>Frontend Developer</w:t>
      </w:r>
      <w:r>
        <w:rPr>
          <w:rFonts w:ascii="Arial" w:hAnsi="Arial" w:cs="Arial"/>
          <w:sz w:val="20"/>
          <w:szCs w:val="20"/>
        </w:rPr>
        <w:br/>
      </w:r>
      <w:r w:rsidRPr="006F31CC">
        <w:rPr>
          <w:rFonts w:ascii="Arial" w:hAnsi="Arial" w:cs="Arial"/>
          <w:b/>
          <w:bCs/>
          <w:sz w:val="20"/>
          <w:szCs w:val="20"/>
        </w:rPr>
        <w:t xml:space="preserve">Duration: </w:t>
      </w:r>
      <w:r>
        <w:rPr>
          <w:rFonts w:ascii="Arial" w:hAnsi="Arial" w:cs="Arial"/>
          <w:sz w:val="20"/>
          <w:szCs w:val="20"/>
        </w:rPr>
        <w:t>Oct</w:t>
      </w:r>
      <w:r w:rsidRPr="00136B58">
        <w:rPr>
          <w:rFonts w:ascii="Arial" w:hAnsi="Arial" w:cs="Arial"/>
          <w:sz w:val="20"/>
          <w:szCs w:val="20"/>
        </w:rPr>
        <w:t xml:space="preserve"> 2023 – June 202</w:t>
      </w:r>
      <w:r>
        <w:rPr>
          <w:rFonts w:ascii="Arial" w:hAnsi="Arial" w:cs="Arial"/>
          <w:sz w:val="20"/>
          <w:szCs w:val="20"/>
        </w:rPr>
        <w:t>4</w:t>
      </w:r>
    </w:p>
    <w:p w14:paraId="7A84D960" w14:textId="26A012E7" w:rsidR="00335966" w:rsidRDefault="00FC1352" w:rsidP="00FC1352">
      <w:pPr>
        <w:tabs>
          <w:tab w:val="left" w:pos="224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Description:</w:t>
      </w:r>
      <w:r>
        <w:rPr>
          <w:rFonts w:ascii="Arial" w:hAnsi="Arial" w:cs="Arial"/>
          <w:sz w:val="20"/>
          <w:szCs w:val="20"/>
        </w:rPr>
        <w:t xml:space="preserve">  </w:t>
      </w:r>
      <w:r w:rsidR="00F2306F" w:rsidRPr="00F2306F">
        <w:rPr>
          <w:rFonts w:ascii="Arial" w:hAnsi="Arial" w:cs="Arial"/>
          <w:sz w:val="20"/>
          <w:szCs w:val="20"/>
        </w:rPr>
        <w:t>The project involves creating a web application for efficient management of student documents, enabling staff to file, track, and organize documents while facilitating role-based decision-making. The system aims to improve staff efficiency and document handling.</w:t>
      </w:r>
    </w:p>
    <w:p w14:paraId="55943E12" w14:textId="77777777" w:rsidR="00335966" w:rsidRDefault="00335966" w:rsidP="00FC1352">
      <w:pPr>
        <w:tabs>
          <w:tab w:val="left" w:pos="2244"/>
        </w:tabs>
        <w:rPr>
          <w:rFonts w:ascii="Arial" w:hAnsi="Arial" w:cs="Arial"/>
          <w:b/>
          <w:bCs/>
          <w:sz w:val="20"/>
          <w:szCs w:val="20"/>
        </w:rPr>
      </w:pPr>
      <w:r w:rsidRPr="00335966">
        <w:rPr>
          <w:rFonts w:ascii="Arial" w:hAnsi="Arial" w:cs="Arial"/>
          <w:b/>
          <w:bCs/>
          <w:sz w:val="20"/>
          <w:szCs w:val="20"/>
        </w:rPr>
        <w:t>Responsibilities:</w:t>
      </w:r>
      <w:r w:rsidR="00FC1352" w:rsidRPr="00335966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DCDC1B1" w14:textId="77777777" w:rsidR="00151549" w:rsidRPr="00151549" w:rsidRDefault="00151549" w:rsidP="00151549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151549">
        <w:rPr>
          <w:rFonts w:ascii="Arial" w:hAnsi="Arial" w:cs="Arial"/>
          <w:sz w:val="20"/>
          <w:szCs w:val="20"/>
        </w:rPr>
        <w:t>Designed and implemented sophisticated student webpages using HTML and CSS to optimize the user interface and functionality.</w:t>
      </w:r>
    </w:p>
    <w:p w14:paraId="798C6383" w14:textId="77777777" w:rsidR="00151549" w:rsidRPr="00151549" w:rsidRDefault="00151549" w:rsidP="00151549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151549">
        <w:rPr>
          <w:rFonts w:ascii="Arial" w:hAnsi="Arial" w:cs="Arial"/>
          <w:sz w:val="20"/>
          <w:szCs w:val="20"/>
        </w:rPr>
        <w:t>Played a key role in developing the Project Planning and Management Report, which included detailed scheduling, resource allocation, and risk evaluation.</w:t>
      </w:r>
    </w:p>
    <w:p w14:paraId="19D28BFB" w14:textId="77777777" w:rsidR="00151549" w:rsidRPr="00151549" w:rsidRDefault="00151549" w:rsidP="00151549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151549">
        <w:rPr>
          <w:rFonts w:ascii="Arial" w:hAnsi="Arial" w:cs="Arial"/>
          <w:sz w:val="20"/>
          <w:szCs w:val="20"/>
        </w:rPr>
        <w:t>Organized and led progress review meetings with the project supervisor, providing thorough updates and resolving any issues to maintain project alignment.</w:t>
      </w:r>
    </w:p>
    <w:p w14:paraId="48F04F67" w14:textId="3D50EB88" w:rsidR="00A60CB4" w:rsidRPr="00151549" w:rsidRDefault="00151549" w:rsidP="00151549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151549">
        <w:rPr>
          <w:rFonts w:ascii="Arial" w:hAnsi="Arial" w:cs="Arial"/>
          <w:sz w:val="20"/>
          <w:szCs w:val="20"/>
        </w:rPr>
        <w:t>Conducted extensive quality assurance testing on the project, performing meticulous checks to ensure compliance with established standards and operational effectiveness.</w:t>
      </w:r>
    </w:p>
    <w:p w14:paraId="46231176" w14:textId="77777777" w:rsidR="0021331A" w:rsidRDefault="0021331A" w:rsidP="00410D8F">
      <w:pPr>
        <w:rPr>
          <w:sz w:val="20"/>
          <w:szCs w:val="20"/>
        </w:rPr>
      </w:pPr>
    </w:p>
    <w:p w14:paraId="4A61BD0D" w14:textId="77777777" w:rsidR="007D0FDC" w:rsidRPr="009176AB" w:rsidRDefault="007D0FDC" w:rsidP="007D0FDC">
      <w:pPr>
        <w:rPr>
          <w:rFonts w:ascii="Arial" w:hAnsi="Arial" w:cs="Arial"/>
          <w:b/>
          <w:sz w:val="24"/>
          <w:szCs w:val="20"/>
        </w:rPr>
      </w:pPr>
      <w:r w:rsidRPr="00F454EF">
        <w:rPr>
          <w:b/>
          <w:noProof/>
          <w:sz w:val="24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47AADA" wp14:editId="37724B9B">
                <wp:simplePos x="0" y="0"/>
                <wp:positionH relativeFrom="margin">
                  <wp:posOffset>22860</wp:posOffset>
                </wp:positionH>
                <wp:positionV relativeFrom="paragraph">
                  <wp:posOffset>251348</wp:posOffset>
                </wp:positionV>
                <wp:extent cx="621792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FD7E28" id="Straight Connector 5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8pt,19.8pt" to="491.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" strokecolor="#142440" strokeweight=".5pt">
                <w10:wrap anchorx="margin"/>
              </v:line>
            </w:pict>
          </mc:Fallback>
        </mc:AlternateContent>
      </w:r>
      <w:r w:rsidR="009176AB">
        <w:rPr>
          <w:rFonts w:ascii="Arial" w:hAnsi="Arial" w:cs="Arial"/>
          <w:b/>
          <w:sz w:val="24"/>
          <w:szCs w:val="20"/>
        </w:rPr>
        <w:t>ADDITIONAL QUALIFICATIONS/CERTIFICATES</w:t>
      </w:r>
    </w:p>
    <w:p w14:paraId="229E65C1" w14:textId="77777777" w:rsidR="009176AB" w:rsidRPr="009176AB" w:rsidRDefault="009176AB" w:rsidP="009176AB">
      <w:pPr>
        <w:pStyle w:val="ListParagraph"/>
        <w:numPr>
          <w:ilvl w:val="0"/>
          <w:numId w:val="38"/>
        </w:numPr>
        <w:spacing w:after="0"/>
        <w:outlineLvl w:val="0"/>
        <w:rPr>
          <w:rFonts w:ascii="Arial" w:eastAsia="Times New Roman" w:hAnsi="Arial" w:cs="Arial"/>
          <w:sz w:val="20"/>
          <w:szCs w:val="20"/>
        </w:rPr>
      </w:pPr>
      <w:r w:rsidRPr="009176AB">
        <w:rPr>
          <w:rFonts w:ascii="Arial" w:eastAsia="Times New Roman" w:hAnsi="Arial" w:cs="Arial"/>
          <w:sz w:val="20"/>
          <w:szCs w:val="20"/>
        </w:rPr>
        <w:t>Completed all 10 levels of Abacus Mental Arithmetic Program from UCMAS Institute in Salmiya, Kuwait.</w:t>
      </w:r>
    </w:p>
    <w:p w14:paraId="31B26246" w14:textId="77777777" w:rsidR="009176AB" w:rsidRPr="009176AB" w:rsidRDefault="009176AB" w:rsidP="009176AB">
      <w:pPr>
        <w:pStyle w:val="ListParagraph"/>
        <w:numPr>
          <w:ilvl w:val="0"/>
          <w:numId w:val="38"/>
        </w:numPr>
        <w:spacing w:after="0"/>
        <w:outlineLvl w:val="0"/>
        <w:rPr>
          <w:rFonts w:ascii="Arial" w:eastAsia="Times New Roman" w:hAnsi="Arial" w:cs="Arial"/>
          <w:sz w:val="20"/>
          <w:szCs w:val="20"/>
        </w:rPr>
      </w:pPr>
      <w:r w:rsidRPr="009176AB">
        <w:rPr>
          <w:rFonts w:ascii="Arial" w:eastAsia="Times New Roman" w:hAnsi="Arial" w:cs="Arial"/>
          <w:sz w:val="20"/>
          <w:szCs w:val="20"/>
        </w:rPr>
        <w:t>Expert in MS Office Applications.</w:t>
      </w:r>
    </w:p>
    <w:p w14:paraId="2370E402" w14:textId="77777777" w:rsidR="009176AB" w:rsidRPr="009176AB" w:rsidRDefault="009176AB" w:rsidP="009176AB">
      <w:pPr>
        <w:pStyle w:val="ListParagraph"/>
        <w:numPr>
          <w:ilvl w:val="0"/>
          <w:numId w:val="38"/>
        </w:numPr>
        <w:spacing w:after="0"/>
        <w:outlineLvl w:val="0"/>
        <w:rPr>
          <w:rFonts w:ascii="Arial" w:eastAsia="Times New Roman" w:hAnsi="Arial" w:cs="Arial"/>
          <w:sz w:val="20"/>
          <w:szCs w:val="20"/>
        </w:rPr>
      </w:pPr>
      <w:r w:rsidRPr="009176AB">
        <w:rPr>
          <w:rFonts w:ascii="Arial" w:eastAsia="Times New Roman" w:hAnsi="Arial" w:cs="Arial"/>
          <w:sz w:val="20"/>
          <w:szCs w:val="20"/>
        </w:rPr>
        <w:t xml:space="preserve">Secured SAT Score 1110 </w:t>
      </w:r>
    </w:p>
    <w:p w14:paraId="3CE7ECA1" w14:textId="77777777" w:rsidR="009176AB" w:rsidRPr="009176AB" w:rsidRDefault="009176AB" w:rsidP="009176AB">
      <w:pPr>
        <w:pStyle w:val="ListParagraph"/>
        <w:numPr>
          <w:ilvl w:val="0"/>
          <w:numId w:val="38"/>
        </w:numPr>
        <w:spacing w:after="0"/>
        <w:outlineLvl w:val="0"/>
        <w:rPr>
          <w:rFonts w:ascii="Arial" w:eastAsia="Times New Roman" w:hAnsi="Arial" w:cs="Arial"/>
          <w:sz w:val="20"/>
          <w:szCs w:val="20"/>
        </w:rPr>
      </w:pPr>
      <w:r w:rsidRPr="009176AB">
        <w:rPr>
          <w:rFonts w:ascii="Arial" w:eastAsia="Times New Roman" w:hAnsi="Arial" w:cs="Arial"/>
          <w:sz w:val="20"/>
          <w:szCs w:val="20"/>
        </w:rPr>
        <w:t>Secured IELTS Score 8.0 (Expires on 2026)</w:t>
      </w:r>
    </w:p>
    <w:p w14:paraId="286DB667" w14:textId="77777777" w:rsidR="009176AB" w:rsidRDefault="009176AB" w:rsidP="009176AB">
      <w:pPr>
        <w:pStyle w:val="ListParagraph"/>
        <w:numPr>
          <w:ilvl w:val="0"/>
          <w:numId w:val="38"/>
        </w:numPr>
        <w:spacing w:after="0"/>
        <w:outlineLvl w:val="0"/>
        <w:rPr>
          <w:rFonts w:ascii="Arial" w:eastAsia="Times New Roman" w:hAnsi="Arial" w:cs="Arial"/>
          <w:sz w:val="20"/>
          <w:szCs w:val="20"/>
        </w:rPr>
      </w:pPr>
      <w:r w:rsidRPr="009176AB">
        <w:rPr>
          <w:rFonts w:ascii="Arial" w:eastAsia="Times New Roman" w:hAnsi="Arial" w:cs="Arial"/>
          <w:sz w:val="20"/>
          <w:szCs w:val="20"/>
        </w:rPr>
        <w:t>Secured TOEFL Score 91 (Expired on 2022)</w:t>
      </w:r>
    </w:p>
    <w:p w14:paraId="13FB6610" w14:textId="77777777" w:rsidR="009176AB" w:rsidRDefault="009176AB" w:rsidP="009176AB">
      <w:pPr>
        <w:pStyle w:val="ListParagraph"/>
        <w:numPr>
          <w:ilvl w:val="0"/>
          <w:numId w:val="38"/>
        </w:numPr>
        <w:spacing w:after="0"/>
        <w:outlineLvl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Received Best Graduation Project Certificate in July 2024</w:t>
      </w:r>
    </w:p>
    <w:p w14:paraId="2E8722B8" w14:textId="77777777" w:rsidR="009176AB" w:rsidRDefault="009176AB" w:rsidP="009314D8">
      <w:pPr>
        <w:pStyle w:val="ListParagraph"/>
        <w:spacing w:after="0"/>
        <w:outlineLvl w:val="0"/>
        <w:rPr>
          <w:rFonts w:ascii="Arial" w:eastAsia="Times New Roman" w:hAnsi="Arial" w:cs="Arial"/>
          <w:sz w:val="20"/>
          <w:szCs w:val="20"/>
        </w:rPr>
      </w:pPr>
    </w:p>
    <w:p w14:paraId="114BBB72" w14:textId="77777777" w:rsidR="009176AB" w:rsidRPr="009176AB" w:rsidRDefault="009176AB" w:rsidP="009176AB">
      <w:pPr>
        <w:spacing w:after="0"/>
        <w:ind w:left="360"/>
        <w:outlineLvl w:val="0"/>
        <w:rPr>
          <w:rFonts w:ascii="Arial" w:eastAsia="Times New Roman" w:hAnsi="Arial" w:cs="Arial"/>
          <w:sz w:val="20"/>
          <w:szCs w:val="20"/>
        </w:rPr>
      </w:pPr>
    </w:p>
    <w:p w14:paraId="2162CCA6" w14:textId="77777777" w:rsidR="007D0FDC" w:rsidRPr="009176AB" w:rsidRDefault="007D0FDC" w:rsidP="009176AB">
      <w:pPr>
        <w:rPr>
          <w:sz w:val="20"/>
          <w:szCs w:val="20"/>
        </w:rPr>
      </w:pPr>
    </w:p>
    <w:sectPr w:rsidR="007D0FDC" w:rsidRPr="009176AB" w:rsidSect="006E3AF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9E0669" w14:textId="77777777" w:rsidR="00F57FFC" w:rsidRDefault="00F57FFC" w:rsidP="006E3AFB">
      <w:pPr>
        <w:spacing w:after="0" w:line="240" w:lineRule="auto"/>
      </w:pPr>
      <w:r>
        <w:separator/>
      </w:r>
    </w:p>
  </w:endnote>
  <w:endnote w:type="continuationSeparator" w:id="0">
    <w:p w14:paraId="125C2CF1" w14:textId="77777777" w:rsidR="00F57FFC" w:rsidRDefault="00F57FFC" w:rsidP="006E3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823541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EB7F90A" w14:textId="186B6CA5" w:rsidR="006E3AFB" w:rsidRDefault="006E3AF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FFF323" w14:textId="77777777" w:rsidR="006E3AFB" w:rsidRDefault="006E3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7133F" w14:textId="77777777" w:rsidR="00F57FFC" w:rsidRDefault="00F57FFC" w:rsidP="006E3AFB">
      <w:pPr>
        <w:spacing w:after="0" w:line="240" w:lineRule="auto"/>
      </w:pPr>
      <w:r>
        <w:separator/>
      </w:r>
    </w:p>
  </w:footnote>
  <w:footnote w:type="continuationSeparator" w:id="0">
    <w:p w14:paraId="74E8A58E" w14:textId="77777777" w:rsidR="00F57FFC" w:rsidRDefault="00F57FFC" w:rsidP="006E3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C61241"/>
    <w:multiLevelType w:val="hybridMultilevel"/>
    <w:tmpl w:val="EFE4B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964B21"/>
    <w:multiLevelType w:val="hybridMultilevel"/>
    <w:tmpl w:val="FD983D8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3BC72F7"/>
    <w:multiLevelType w:val="hybridMultilevel"/>
    <w:tmpl w:val="9B0E1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153924"/>
    <w:multiLevelType w:val="hybridMultilevel"/>
    <w:tmpl w:val="C00ABD1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60F2E41"/>
    <w:multiLevelType w:val="multilevel"/>
    <w:tmpl w:val="509A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0107AE"/>
    <w:multiLevelType w:val="hybridMultilevel"/>
    <w:tmpl w:val="C16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FE122C"/>
    <w:multiLevelType w:val="hybridMultilevel"/>
    <w:tmpl w:val="891C703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346090C"/>
    <w:multiLevelType w:val="hybridMultilevel"/>
    <w:tmpl w:val="F0C2C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8DF62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222BEA"/>
    <w:multiLevelType w:val="hybridMultilevel"/>
    <w:tmpl w:val="F21CA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8663E8"/>
    <w:multiLevelType w:val="hybridMultilevel"/>
    <w:tmpl w:val="142AF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A05C9"/>
    <w:multiLevelType w:val="hybridMultilevel"/>
    <w:tmpl w:val="CE169F7E"/>
    <w:lvl w:ilvl="0" w:tplc="40090001">
      <w:start w:val="1"/>
      <w:numFmt w:val="bullet"/>
      <w:lvlText w:val=""/>
      <w:lvlJc w:val="left"/>
      <w:pPr>
        <w:ind w:left="1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1" w:hanging="360"/>
      </w:pPr>
      <w:rPr>
        <w:rFonts w:ascii="Wingdings" w:hAnsi="Wingdings" w:hint="default"/>
      </w:rPr>
    </w:lvl>
  </w:abstractNum>
  <w:abstractNum w:abstractNumId="20" w15:restartNumberingAfterBreak="0">
    <w:nsid w:val="25E1678F"/>
    <w:multiLevelType w:val="hybridMultilevel"/>
    <w:tmpl w:val="859AF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9A18F9"/>
    <w:multiLevelType w:val="hybridMultilevel"/>
    <w:tmpl w:val="7EA0347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24F36E9"/>
    <w:multiLevelType w:val="multilevel"/>
    <w:tmpl w:val="7A26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D56AFC"/>
    <w:multiLevelType w:val="multilevel"/>
    <w:tmpl w:val="0AF8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1467D"/>
    <w:multiLevelType w:val="hybridMultilevel"/>
    <w:tmpl w:val="F8F44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F25DFC"/>
    <w:multiLevelType w:val="hybridMultilevel"/>
    <w:tmpl w:val="89006B4E"/>
    <w:lvl w:ilvl="0" w:tplc="40090001">
      <w:start w:val="1"/>
      <w:numFmt w:val="bullet"/>
      <w:lvlText w:val=""/>
      <w:lvlJc w:val="left"/>
      <w:pPr>
        <w:ind w:left="1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1" w:hanging="360"/>
      </w:pPr>
      <w:rPr>
        <w:rFonts w:ascii="Wingdings" w:hAnsi="Wingdings" w:hint="default"/>
      </w:rPr>
    </w:lvl>
  </w:abstractNum>
  <w:abstractNum w:abstractNumId="26" w15:restartNumberingAfterBreak="0">
    <w:nsid w:val="3E43550C"/>
    <w:multiLevelType w:val="hybridMultilevel"/>
    <w:tmpl w:val="0748B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274875"/>
    <w:multiLevelType w:val="hybridMultilevel"/>
    <w:tmpl w:val="03845364"/>
    <w:lvl w:ilvl="0" w:tplc="4009000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32" w:hanging="360"/>
      </w:pPr>
      <w:rPr>
        <w:rFonts w:ascii="Wingdings" w:hAnsi="Wingdings" w:hint="default"/>
      </w:rPr>
    </w:lvl>
  </w:abstractNum>
  <w:abstractNum w:abstractNumId="28" w15:restartNumberingAfterBreak="0">
    <w:nsid w:val="45C00BD4"/>
    <w:multiLevelType w:val="hybridMultilevel"/>
    <w:tmpl w:val="FB3E0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A61E28"/>
    <w:multiLevelType w:val="hybridMultilevel"/>
    <w:tmpl w:val="17E657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AA561D9"/>
    <w:multiLevelType w:val="hybridMultilevel"/>
    <w:tmpl w:val="162E2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17453A"/>
    <w:multiLevelType w:val="hybridMultilevel"/>
    <w:tmpl w:val="6D607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A0447C"/>
    <w:multiLevelType w:val="hybridMultilevel"/>
    <w:tmpl w:val="FCDE867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8203A5"/>
    <w:multiLevelType w:val="hybridMultilevel"/>
    <w:tmpl w:val="097AF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C55A75"/>
    <w:multiLevelType w:val="hybridMultilevel"/>
    <w:tmpl w:val="16EA6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CA07B9"/>
    <w:multiLevelType w:val="hybridMultilevel"/>
    <w:tmpl w:val="420C52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E03363"/>
    <w:multiLevelType w:val="hybridMultilevel"/>
    <w:tmpl w:val="2C1A2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523E73"/>
    <w:multiLevelType w:val="hybridMultilevel"/>
    <w:tmpl w:val="9E8018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8C1F43"/>
    <w:multiLevelType w:val="hybridMultilevel"/>
    <w:tmpl w:val="D2A48DE0"/>
    <w:lvl w:ilvl="0" w:tplc="66CC2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E3108C"/>
    <w:multiLevelType w:val="hybridMultilevel"/>
    <w:tmpl w:val="18E678A0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391CF0"/>
    <w:multiLevelType w:val="hybridMultilevel"/>
    <w:tmpl w:val="CAE654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5862673">
    <w:abstractNumId w:val="8"/>
  </w:num>
  <w:num w:numId="2" w16cid:durableId="1175345604">
    <w:abstractNumId w:val="6"/>
  </w:num>
  <w:num w:numId="3" w16cid:durableId="371851958">
    <w:abstractNumId w:val="5"/>
  </w:num>
  <w:num w:numId="4" w16cid:durableId="168911701">
    <w:abstractNumId w:val="4"/>
  </w:num>
  <w:num w:numId="5" w16cid:durableId="1095518237">
    <w:abstractNumId w:val="7"/>
  </w:num>
  <w:num w:numId="6" w16cid:durableId="745344052">
    <w:abstractNumId w:val="3"/>
  </w:num>
  <w:num w:numId="7" w16cid:durableId="1996178093">
    <w:abstractNumId w:val="2"/>
  </w:num>
  <w:num w:numId="8" w16cid:durableId="992219449">
    <w:abstractNumId w:val="1"/>
  </w:num>
  <w:num w:numId="9" w16cid:durableId="1309280554">
    <w:abstractNumId w:val="0"/>
  </w:num>
  <w:num w:numId="10" w16cid:durableId="193928950">
    <w:abstractNumId w:val="22"/>
  </w:num>
  <w:num w:numId="11" w16cid:durableId="425687232">
    <w:abstractNumId w:val="23"/>
  </w:num>
  <w:num w:numId="12" w16cid:durableId="1903057515">
    <w:abstractNumId w:val="16"/>
  </w:num>
  <w:num w:numId="13" w16cid:durableId="322469577">
    <w:abstractNumId w:val="33"/>
  </w:num>
  <w:num w:numId="14" w16cid:durableId="72549202">
    <w:abstractNumId w:val="38"/>
  </w:num>
  <w:num w:numId="15" w16cid:durableId="691809294">
    <w:abstractNumId w:val="30"/>
  </w:num>
  <w:num w:numId="16" w16cid:durableId="1792937621">
    <w:abstractNumId w:val="40"/>
  </w:num>
  <w:num w:numId="17" w16cid:durableId="881134089">
    <w:abstractNumId w:val="9"/>
  </w:num>
  <w:num w:numId="18" w16cid:durableId="392893834">
    <w:abstractNumId w:val="36"/>
  </w:num>
  <w:num w:numId="19" w16cid:durableId="482547526">
    <w:abstractNumId w:val="34"/>
  </w:num>
  <w:num w:numId="20" w16cid:durableId="246695462">
    <w:abstractNumId w:val="13"/>
  </w:num>
  <w:num w:numId="21" w16cid:durableId="139349538">
    <w:abstractNumId w:val="11"/>
  </w:num>
  <w:num w:numId="22" w16cid:durableId="513226581">
    <w:abstractNumId w:val="28"/>
  </w:num>
  <w:num w:numId="23" w16cid:durableId="160197001">
    <w:abstractNumId w:val="10"/>
  </w:num>
  <w:num w:numId="24" w16cid:durableId="27730409">
    <w:abstractNumId w:val="15"/>
  </w:num>
  <w:num w:numId="25" w16cid:durableId="2078553832">
    <w:abstractNumId w:val="21"/>
  </w:num>
  <w:num w:numId="26" w16cid:durableId="1812401960">
    <w:abstractNumId w:val="19"/>
  </w:num>
  <w:num w:numId="27" w16cid:durableId="1615597069">
    <w:abstractNumId w:val="25"/>
  </w:num>
  <w:num w:numId="28" w16cid:durableId="2106419521">
    <w:abstractNumId w:val="20"/>
  </w:num>
  <w:num w:numId="29" w16cid:durableId="316036278">
    <w:abstractNumId w:val="12"/>
  </w:num>
  <w:num w:numId="30" w16cid:durableId="849221752">
    <w:abstractNumId w:val="39"/>
  </w:num>
  <w:num w:numId="31" w16cid:durableId="1325011060">
    <w:abstractNumId w:val="35"/>
  </w:num>
  <w:num w:numId="32" w16cid:durableId="1990597485">
    <w:abstractNumId w:val="37"/>
  </w:num>
  <w:num w:numId="33" w16cid:durableId="1125929494">
    <w:abstractNumId w:val="32"/>
  </w:num>
  <w:num w:numId="34" w16cid:durableId="318653302">
    <w:abstractNumId w:val="24"/>
  </w:num>
  <w:num w:numId="35" w16cid:durableId="2077967322">
    <w:abstractNumId w:val="27"/>
  </w:num>
  <w:num w:numId="36" w16cid:durableId="1136990449">
    <w:abstractNumId w:val="18"/>
  </w:num>
  <w:num w:numId="37" w16cid:durableId="831915857">
    <w:abstractNumId w:val="31"/>
  </w:num>
  <w:num w:numId="38" w16cid:durableId="1979142324">
    <w:abstractNumId w:val="26"/>
  </w:num>
  <w:num w:numId="39" w16cid:durableId="855457939">
    <w:abstractNumId w:val="14"/>
  </w:num>
  <w:num w:numId="40" w16cid:durableId="1689529158">
    <w:abstractNumId w:val="29"/>
  </w:num>
  <w:num w:numId="41" w16cid:durableId="9964998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CAE"/>
    <w:rsid w:val="0006063C"/>
    <w:rsid w:val="00074A52"/>
    <w:rsid w:val="00093085"/>
    <w:rsid w:val="000A1B6B"/>
    <w:rsid w:val="000A7E44"/>
    <w:rsid w:val="000C3EA6"/>
    <w:rsid w:val="00125C51"/>
    <w:rsid w:val="00136B58"/>
    <w:rsid w:val="00147A3C"/>
    <w:rsid w:val="0015074B"/>
    <w:rsid w:val="00151549"/>
    <w:rsid w:val="0018558D"/>
    <w:rsid w:val="001B2938"/>
    <w:rsid w:val="001D12C9"/>
    <w:rsid w:val="001E5350"/>
    <w:rsid w:val="001F5793"/>
    <w:rsid w:val="0021331A"/>
    <w:rsid w:val="00251B76"/>
    <w:rsid w:val="0026113C"/>
    <w:rsid w:val="002841BB"/>
    <w:rsid w:val="0029639D"/>
    <w:rsid w:val="002A3B7D"/>
    <w:rsid w:val="002F413F"/>
    <w:rsid w:val="003059D4"/>
    <w:rsid w:val="00326F90"/>
    <w:rsid w:val="00335966"/>
    <w:rsid w:val="003C3905"/>
    <w:rsid w:val="00410D8F"/>
    <w:rsid w:val="00450EAF"/>
    <w:rsid w:val="004C0602"/>
    <w:rsid w:val="004E1799"/>
    <w:rsid w:val="00576832"/>
    <w:rsid w:val="00650AB5"/>
    <w:rsid w:val="00687ED3"/>
    <w:rsid w:val="006953B4"/>
    <w:rsid w:val="006E3AFB"/>
    <w:rsid w:val="006F31CC"/>
    <w:rsid w:val="0073055C"/>
    <w:rsid w:val="00736B4F"/>
    <w:rsid w:val="007D0FDC"/>
    <w:rsid w:val="00806EAB"/>
    <w:rsid w:val="00827D7D"/>
    <w:rsid w:val="008F0493"/>
    <w:rsid w:val="009025A8"/>
    <w:rsid w:val="009176AB"/>
    <w:rsid w:val="009314D8"/>
    <w:rsid w:val="0096053E"/>
    <w:rsid w:val="00A02634"/>
    <w:rsid w:val="00A20EA4"/>
    <w:rsid w:val="00A5301B"/>
    <w:rsid w:val="00A603A1"/>
    <w:rsid w:val="00A60CB4"/>
    <w:rsid w:val="00AA1D8D"/>
    <w:rsid w:val="00AB29D0"/>
    <w:rsid w:val="00AC3ECE"/>
    <w:rsid w:val="00B209AC"/>
    <w:rsid w:val="00B47730"/>
    <w:rsid w:val="00B60438"/>
    <w:rsid w:val="00B773F2"/>
    <w:rsid w:val="00B80FDD"/>
    <w:rsid w:val="00BA776D"/>
    <w:rsid w:val="00BB52A9"/>
    <w:rsid w:val="00BD59F9"/>
    <w:rsid w:val="00BE612A"/>
    <w:rsid w:val="00BF679D"/>
    <w:rsid w:val="00C61E24"/>
    <w:rsid w:val="00CB0664"/>
    <w:rsid w:val="00CD082E"/>
    <w:rsid w:val="00D67BBA"/>
    <w:rsid w:val="00D71B15"/>
    <w:rsid w:val="00D853BC"/>
    <w:rsid w:val="00D87B9C"/>
    <w:rsid w:val="00DA47DE"/>
    <w:rsid w:val="00DD58E3"/>
    <w:rsid w:val="00DD7F09"/>
    <w:rsid w:val="00E25331"/>
    <w:rsid w:val="00E65B51"/>
    <w:rsid w:val="00EA395D"/>
    <w:rsid w:val="00EC0332"/>
    <w:rsid w:val="00EE5DA0"/>
    <w:rsid w:val="00F2306F"/>
    <w:rsid w:val="00F42067"/>
    <w:rsid w:val="00F43408"/>
    <w:rsid w:val="00F454EF"/>
    <w:rsid w:val="00F57FFC"/>
    <w:rsid w:val="00F83705"/>
    <w:rsid w:val="00F969F2"/>
    <w:rsid w:val="00FB0F42"/>
    <w:rsid w:val="00FC1352"/>
    <w:rsid w:val="00FC693F"/>
    <w:rsid w:val="00FE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CE45A1"/>
  <w14:defaultImageDpi w14:val="300"/>
  <w15:docId w15:val="{4829D923-E73C-4D96-A87B-183B4CC1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8370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1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customStyle="1" w:styleId="TableGrid1">
    <w:name w:val="Table Grid1"/>
    <w:basedOn w:val="TableNormal"/>
    <w:next w:val="TableGrid"/>
    <w:uiPriority w:val="59"/>
    <w:rsid w:val="00410D8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1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9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2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6A8946-3EFB-4480-9A6A-A8C42EA7F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7361</TotalTime>
  <Pages>1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 IMAD KHAN</cp:lastModifiedBy>
  <cp:revision>16</cp:revision>
  <cp:lastPrinted>2024-08-04T09:48:00Z</cp:lastPrinted>
  <dcterms:created xsi:type="dcterms:W3CDTF">2024-08-04T09:48:00Z</dcterms:created>
  <dcterms:modified xsi:type="dcterms:W3CDTF">2024-08-09T13:18:00Z</dcterms:modified>
  <cp:category/>
</cp:coreProperties>
</file>